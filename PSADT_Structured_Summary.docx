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C3" w:rsidRDefault="00C00993">
      <w:pPr>
        <w:pStyle w:val="Title"/>
      </w:pPr>
      <w:r>
        <w:t>PowerShell App Deployment Toolkit (PSADT) - Structured Summary</w:t>
      </w:r>
    </w:p>
    <w:p w:rsidR="008E4DC3" w:rsidRDefault="00C00993">
      <w:pPr>
        <w:pStyle w:val="Heading1"/>
      </w:pPr>
      <w:r>
        <w:t>1. Overview of PSAppDeployToolkit</w:t>
      </w:r>
    </w:p>
    <w:p w:rsidR="00B25BE5" w:rsidRPr="00B25BE5" w:rsidRDefault="00B25BE5" w:rsidP="00B25BE5">
      <w:pPr>
        <w:pStyle w:val="NormalWeb"/>
        <w:rPr>
          <w:rFonts w:asciiTheme="minorHAnsi" w:hAnsiTheme="minorHAnsi"/>
          <w:sz w:val="22"/>
          <w:szCs w:val="22"/>
        </w:rPr>
      </w:pPr>
      <w:r w:rsidRPr="00B25BE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B25BE5">
        <w:rPr>
          <w:rStyle w:val="Strong"/>
          <w:rFonts w:asciiTheme="minorHAnsi" w:hAnsiTheme="minorHAnsi"/>
          <w:sz w:val="22"/>
          <w:szCs w:val="22"/>
        </w:rPr>
        <w:t>PSAppDeployToolkit</w:t>
      </w:r>
      <w:proofErr w:type="spellEnd"/>
      <w:r w:rsidRPr="00B25BE5">
        <w:rPr>
          <w:rStyle w:val="Strong"/>
          <w:rFonts w:asciiTheme="minorHAnsi" w:hAnsiTheme="minorHAnsi"/>
          <w:sz w:val="22"/>
          <w:szCs w:val="22"/>
        </w:rPr>
        <w:t xml:space="preserve"> (PSADT)</w:t>
      </w:r>
      <w:r w:rsidRPr="00B25BE5">
        <w:rPr>
          <w:rFonts w:asciiTheme="minorHAnsi" w:hAnsiTheme="minorHAnsi"/>
          <w:sz w:val="22"/>
          <w:szCs w:val="22"/>
        </w:rPr>
        <w:t xml:space="preserve"> is a </w:t>
      </w:r>
      <w:r w:rsidRPr="00B25BE5">
        <w:rPr>
          <w:rStyle w:val="Strong"/>
          <w:rFonts w:asciiTheme="minorHAnsi" w:hAnsiTheme="minorHAnsi"/>
          <w:sz w:val="22"/>
          <w:szCs w:val="22"/>
        </w:rPr>
        <w:t>PowerShell-based framework</w:t>
      </w:r>
      <w:r w:rsidRPr="00B25BE5">
        <w:rPr>
          <w:rFonts w:asciiTheme="minorHAnsi" w:hAnsiTheme="minorHAnsi"/>
          <w:sz w:val="22"/>
          <w:szCs w:val="22"/>
        </w:rPr>
        <w:t xml:space="preserve"> designed to simplify and standardize </w:t>
      </w:r>
      <w:r w:rsidRPr="00B25BE5">
        <w:rPr>
          <w:rStyle w:val="Strong"/>
          <w:rFonts w:asciiTheme="minorHAnsi" w:hAnsiTheme="minorHAnsi"/>
          <w:sz w:val="22"/>
          <w:szCs w:val="22"/>
        </w:rPr>
        <w:t>enterprise application deployment</w:t>
      </w:r>
      <w:r w:rsidRPr="00B25BE5">
        <w:rPr>
          <w:rFonts w:asciiTheme="minorHAnsi" w:hAnsiTheme="minorHAnsi"/>
          <w:sz w:val="22"/>
          <w:szCs w:val="22"/>
        </w:rPr>
        <w:t>. It offers a robust structure, user interface elements, and pre-built functions to streamline scripting tasks and improve deployment reliability.</w:t>
      </w:r>
    </w:p>
    <w:p w:rsidR="00B25BE5" w:rsidRPr="00B25BE5" w:rsidRDefault="00B25BE5" w:rsidP="00B25BE5">
      <w:r w:rsidRPr="00B25BE5">
        <w:pict>
          <v:rect id="_x0000_i1025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Heading3"/>
        <w:rPr>
          <w:rFonts w:asciiTheme="minorHAnsi" w:hAnsiTheme="minorHAnsi"/>
        </w:rPr>
      </w:pPr>
      <w:r w:rsidRPr="00B25BE5">
        <w:rPr>
          <w:rStyle w:val="Strong"/>
          <w:rFonts w:asciiTheme="minorHAnsi" w:hAnsiTheme="minorHAnsi"/>
          <w:b/>
          <w:bCs/>
        </w:rPr>
        <w:t>Platform Value</w:t>
      </w:r>
    </w:p>
    <w:p w:rsidR="00B25BE5" w:rsidRPr="00B25BE5" w:rsidRDefault="00B25BE5" w:rsidP="00B25BE5">
      <w:pPr>
        <w:pStyle w:val="Normal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Simplifies Scripting</w:t>
      </w:r>
      <w:r w:rsidRPr="00B25BE5">
        <w:rPr>
          <w:rFonts w:asciiTheme="minorHAnsi" w:hAnsiTheme="minorHAnsi"/>
          <w:sz w:val="22"/>
          <w:szCs w:val="22"/>
        </w:rPr>
        <w:t>: Automates deployment scripting to reduce manual complexity.</w:t>
      </w:r>
    </w:p>
    <w:p w:rsidR="00B25BE5" w:rsidRPr="00B25BE5" w:rsidRDefault="00B25BE5" w:rsidP="00B25BE5">
      <w:pPr>
        <w:pStyle w:val="Normal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Consistent User Interface</w:t>
      </w:r>
      <w:r w:rsidRPr="00B25BE5">
        <w:rPr>
          <w:rFonts w:asciiTheme="minorHAnsi" w:hAnsiTheme="minorHAnsi"/>
          <w:sz w:val="22"/>
          <w:szCs w:val="22"/>
        </w:rPr>
        <w:t>: Ensures a standardized, professional user experience.</w:t>
      </w:r>
    </w:p>
    <w:p w:rsidR="00B25BE5" w:rsidRPr="00B25BE5" w:rsidRDefault="00B25BE5" w:rsidP="00B25BE5">
      <w:pPr>
        <w:pStyle w:val="Normal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Boosts Success Rates</w:t>
      </w:r>
      <w:r w:rsidRPr="00B25BE5">
        <w:rPr>
          <w:rFonts w:asciiTheme="minorHAnsi" w:hAnsiTheme="minorHAnsi"/>
          <w:sz w:val="22"/>
          <w:szCs w:val="22"/>
        </w:rPr>
        <w:t>: Reduces errors and enhances deployment reliability.</w:t>
      </w:r>
    </w:p>
    <w:p w:rsidR="00B25BE5" w:rsidRPr="00B25BE5" w:rsidRDefault="00B25BE5" w:rsidP="00B25BE5">
      <w:pPr>
        <w:pStyle w:val="Normal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Open-Source</w:t>
      </w:r>
      <w:r w:rsidRPr="00B25BE5">
        <w:rPr>
          <w:rFonts w:asciiTheme="minorHAnsi" w:hAnsiTheme="minorHAnsi"/>
          <w:sz w:val="22"/>
          <w:szCs w:val="22"/>
        </w:rPr>
        <w:t>: Freely available and community-driven for continuous improvement.</w:t>
      </w:r>
    </w:p>
    <w:p w:rsidR="00B25BE5" w:rsidRPr="00B25BE5" w:rsidRDefault="00B25BE5" w:rsidP="00B25BE5">
      <w:r w:rsidRPr="00B25BE5">
        <w:pict>
          <v:rect id="_x0000_i1026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Heading3"/>
        <w:rPr>
          <w:rFonts w:asciiTheme="minorHAnsi" w:hAnsiTheme="minorHAnsi"/>
        </w:rPr>
      </w:pPr>
      <w:r w:rsidRPr="00B25BE5">
        <w:rPr>
          <w:rStyle w:val="Strong"/>
          <w:rFonts w:asciiTheme="minorHAnsi" w:hAnsiTheme="minorHAnsi"/>
          <w:b/>
          <w:bCs/>
        </w:rPr>
        <w:t>Core Concepts</w:t>
      </w:r>
    </w:p>
    <w:p w:rsidR="00B25BE5" w:rsidRPr="00B25BE5" w:rsidRDefault="00B25BE5" w:rsidP="00B25BE5">
      <w:pPr>
        <w:pStyle w:val="NormalWeb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proofErr w:type="spellStart"/>
      <w:r w:rsidRPr="00B25BE5">
        <w:rPr>
          <w:rStyle w:val="Strong"/>
          <w:rFonts w:asciiTheme="minorHAnsi" w:hAnsiTheme="minorHAnsi"/>
          <w:sz w:val="22"/>
          <w:szCs w:val="22"/>
        </w:rPr>
        <w:t>ADTSession</w:t>
      </w:r>
      <w:proofErr w:type="spellEnd"/>
      <w:r w:rsidRPr="00B25BE5">
        <w:rPr>
          <w:rStyle w:val="Strong"/>
          <w:rFonts w:asciiTheme="minorHAnsi" w:hAnsiTheme="minorHAnsi"/>
          <w:sz w:val="22"/>
          <w:szCs w:val="22"/>
        </w:rPr>
        <w:t xml:space="preserve"> Object</w:t>
      </w:r>
      <w:r w:rsidRPr="00B25BE5">
        <w:rPr>
          <w:rFonts w:asciiTheme="minorHAnsi" w:hAnsiTheme="minorHAnsi"/>
          <w:sz w:val="22"/>
          <w:szCs w:val="22"/>
        </w:rPr>
        <w:t>: Stores deployment details (e.g., user input, status).</w:t>
      </w:r>
    </w:p>
    <w:p w:rsidR="00B25BE5" w:rsidRPr="00B25BE5" w:rsidRDefault="00B25BE5" w:rsidP="00B25BE5">
      <w:pPr>
        <w:pStyle w:val="NormalWeb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Pre-defined Functions</w:t>
      </w:r>
      <w:r w:rsidRPr="00B25BE5">
        <w:rPr>
          <w:rFonts w:asciiTheme="minorHAnsi" w:hAnsiTheme="minorHAnsi"/>
          <w:sz w:val="22"/>
          <w:szCs w:val="22"/>
        </w:rPr>
        <w:t>: Handles common tasks like app closure, validations, and installations.</w:t>
      </w:r>
    </w:p>
    <w:p w:rsidR="00B25BE5" w:rsidRPr="00B25BE5" w:rsidRDefault="00B25BE5" w:rsidP="00B25BE5">
      <w:pPr>
        <w:pStyle w:val="NormalWeb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Exit Codes</w:t>
      </w:r>
      <w:r w:rsidRPr="00B25BE5">
        <w:rPr>
          <w:rFonts w:asciiTheme="minorHAnsi" w:hAnsiTheme="minorHAnsi"/>
          <w:sz w:val="22"/>
          <w:szCs w:val="22"/>
        </w:rPr>
        <w:t>: Standardized codes indicate deployment outcomes for troubleshooting.</w:t>
      </w:r>
    </w:p>
    <w:p w:rsidR="00B25BE5" w:rsidRPr="00B25BE5" w:rsidRDefault="00B25BE5" w:rsidP="00B25BE5">
      <w:pPr>
        <w:pStyle w:val="NormalWeb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Deployment Structure</w:t>
      </w:r>
      <w:r w:rsidRPr="00B25BE5">
        <w:rPr>
          <w:rFonts w:asciiTheme="minorHAnsi" w:hAnsiTheme="minorHAnsi"/>
          <w:sz w:val="22"/>
          <w:szCs w:val="22"/>
        </w:rPr>
        <w:t>: Organized folder layout for maintainability.</w:t>
      </w:r>
    </w:p>
    <w:p w:rsidR="00B25BE5" w:rsidRPr="00B25BE5" w:rsidRDefault="00B25BE5" w:rsidP="00B25BE5">
      <w:pPr>
        <w:pStyle w:val="NormalWeb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Deployment Modes</w:t>
      </w:r>
      <w:r w:rsidRPr="00B25BE5">
        <w:rPr>
          <w:rFonts w:asciiTheme="minorHAnsi" w:hAnsiTheme="minorHAnsi"/>
          <w:sz w:val="22"/>
          <w:szCs w:val="22"/>
        </w:rPr>
        <w:t>: Supports interactive, silent, and non-interactive installations.</w:t>
      </w:r>
    </w:p>
    <w:p w:rsidR="00B25BE5" w:rsidRPr="00B25BE5" w:rsidRDefault="00B25BE5" w:rsidP="00B25BE5">
      <w:r w:rsidRPr="00B25BE5">
        <w:pict>
          <v:rect id="_x0000_i1027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Heading3"/>
        <w:rPr>
          <w:rFonts w:asciiTheme="minorHAnsi" w:hAnsiTheme="minorHAnsi"/>
        </w:rPr>
      </w:pPr>
      <w:r w:rsidRPr="00B25BE5">
        <w:rPr>
          <w:rStyle w:val="Strong"/>
          <w:rFonts w:asciiTheme="minorHAnsi" w:hAnsiTheme="minorHAnsi"/>
          <w:b/>
          <w:bCs/>
        </w:rPr>
        <w:t>Usage</w:t>
      </w:r>
    </w:p>
    <w:p w:rsidR="00B25BE5" w:rsidRPr="00B25BE5" w:rsidRDefault="00B25BE5" w:rsidP="00B25BE5">
      <w:pPr>
        <w:pStyle w:val="Normal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Application Deployment</w:t>
      </w:r>
      <w:r w:rsidRPr="00B25BE5">
        <w:rPr>
          <w:rFonts w:asciiTheme="minorHAnsi" w:hAnsiTheme="minorHAnsi"/>
          <w:sz w:val="22"/>
          <w:szCs w:val="22"/>
        </w:rPr>
        <w:t>: Wraps around setup files like MSI for enhanced automation.</w:t>
      </w:r>
    </w:p>
    <w:p w:rsidR="00B25BE5" w:rsidRPr="00B25BE5" w:rsidRDefault="00B25BE5" w:rsidP="00B25BE5">
      <w:pPr>
        <w:pStyle w:val="Normal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Custom Scripting</w:t>
      </w:r>
      <w:r w:rsidRPr="00B25BE5">
        <w:rPr>
          <w:rFonts w:asciiTheme="minorHAnsi" w:hAnsiTheme="minorHAnsi"/>
          <w:sz w:val="22"/>
          <w:szCs w:val="22"/>
        </w:rPr>
        <w:t>: Write logic for tasks such as file management and user settings.</w:t>
      </w:r>
    </w:p>
    <w:p w:rsidR="00B25BE5" w:rsidRPr="00B25BE5" w:rsidRDefault="00B25BE5" w:rsidP="00B25BE5">
      <w:pPr>
        <w:pStyle w:val="Normal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Function Use</w:t>
      </w:r>
      <w:r w:rsidRPr="00B25BE5">
        <w:rPr>
          <w:rFonts w:asciiTheme="minorHAnsi" w:hAnsiTheme="minorHAnsi"/>
          <w:sz w:val="22"/>
          <w:szCs w:val="22"/>
        </w:rPr>
        <w:t>: Access built-in functions for efficient task execution.</w:t>
      </w:r>
    </w:p>
    <w:p w:rsidR="00B25BE5" w:rsidRPr="00B25BE5" w:rsidRDefault="00B25BE5" w:rsidP="00B25BE5">
      <w:pPr>
        <w:pStyle w:val="Normal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Script Execution</w:t>
      </w:r>
      <w:r w:rsidRPr="00B25BE5">
        <w:rPr>
          <w:rFonts w:asciiTheme="minorHAnsi" w:hAnsiTheme="minorHAnsi"/>
          <w:sz w:val="22"/>
          <w:szCs w:val="22"/>
        </w:rPr>
        <w:t xml:space="preserve">: Run via PowerShell or </w:t>
      </w:r>
      <w:r w:rsidRPr="00B25BE5">
        <w:rPr>
          <w:rStyle w:val="HTMLCode"/>
          <w:rFonts w:asciiTheme="minorHAnsi" w:hAnsiTheme="minorHAnsi"/>
          <w:sz w:val="22"/>
          <w:szCs w:val="22"/>
        </w:rPr>
        <w:t>Deploy-Application.exe</w:t>
      </w:r>
      <w:r w:rsidRPr="00B25BE5">
        <w:rPr>
          <w:rFonts w:asciiTheme="minorHAnsi" w:hAnsiTheme="minorHAnsi"/>
          <w:sz w:val="22"/>
          <w:szCs w:val="22"/>
        </w:rPr>
        <w:t>.</w:t>
      </w:r>
    </w:p>
    <w:p w:rsidR="00B25BE5" w:rsidRPr="00B25BE5" w:rsidRDefault="00B25BE5" w:rsidP="00B25BE5">
      <w:pPr>
        <w:pStyle w:val="Normal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Session Management</w:t>
      </w:r>
      <w:r w:rsidRPr="00B25BE5">
        <w:rPr>
          <w:rFonts w:asciiTheme="minorHAnsi" w:hAnsiTheme="minorHAnsi"/>
          <w:sz w:val="22"/>
          <w:szCs w:val="22"/>
        </w:rPr>
        <w:t xml:space="preserve">: Use </w:t>
      </w:r>
      <w:proofErr w:type="spellStart"/>
      <w:r w:rsidRPr="00B25BE5">
        <w:rPr>
          <w:rStyle w:val="HTMLCode"/>
          <w:rFonts w:asciiTheme="minorHAnsi" w:hAnsiTheme="minorHAnsi"/>
          <w:sz w:val="22"/>
          <w:szCs w:val="22"/>
        </w:rPr>
        <w:t>ADTSession</w:t>
      </w:r>
      <w:proofErr w:type="spellEnd"/>
      <w:r w:rsidRPr="00B25BE5">
        <w:rPr>
          <w:rFonts w:asciiTheme="minorHAnsi" w:hAnsiTheme="minorHAnsi"/>
          <w:sz w:val="22"/>
          <w:szCs w:val="22"/>
        </w:rPr>
        <w:t xml:space="preserve"> for advanced deployment control and error handling.</w:t>
      </w:r>
    </w:p>
    <w:p w:rsidR="00B25BE5" w:rsidRPr="00B25BE5" w:rsidRDefault="00B25BE5" w:rsidP="00B25BE5">
      <w:r w:rsidRPr="00B25BE5">
        <w:pict>
          <v:rect id="_x0000_i1028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NormalWeb"/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lastRenderedPageBreak/>
        <w:t>Conclusion</w:t>
      </w:r>
      <w:r w:rsidRPr="00B25BE5">
        <w:rPr>
          <w:rFonts w:asciiTheme="minorHAnsi" w:hAnsiTheme="minorHAnsi"/>
          <w:sz w:val="22"/>
          <w:szCs w:val="22"/>
        </w:rPr>
        <w:t xml:space="preserve">: PSADT is a </w:t>
      </w:r>
      <w:r w:rsidRPr="00B25BE5">
        <w:rPr>
          <w:rStyle w:val="Strong"/>
          <w:rFonts w:asciiTheme="minorHAnsi" w:hAnsiTheme="minorHAnsi"/>
          <w:sz w:val="22"/>
          <w:szCs w:val="22"/>
        </w:rPr>
        <w:t>powerful, flexible, and user-friendly toolkit</w:t>
      </w:r>
      <w:r w:rsidRPr="00B25BE5">
        <w:rPr>
          <w:rFonts w:asciiTheme="minorHAnsi" w:hAnsiTheme="minorHAnsi"/>
          <w:sz w:val="22"/>
          <w:szCs w:val="22"/>
        </w:rPr>
        <w:t xml:space="preserve"> for automating software deployments in enterprise environments, offering a more structured and reliable alternative to traditional PowerShell scripting.</w:t>
      </w:r>
    </w:p>
    <w:p w:rsidR="008E4DC3" w:rsidRDefault="00C00993">
      <w:pPr>
        <w:pStyle w:val="Heading1"/>
      </w:pPr>
      <w:r>
        <w:t>2. Folder Structure</w:t>
      </w:r>
    </w:p>
    <w:p w:rsidR="00B25BE5" w:rsidRPr="00B25BE5" w:rsidRDefault="00B25BE5" w:rsidP="00B25BE5">
      <w:pPr>
        <w:pStyle w:val="NormalWeb"/>
        <w:rPr>
          <w:rFonts w:asciiTheme="minorHAnsi" w:hAnsiTheme="minorHAnsi"/>
          <w:sz w:val="22"/>
          <w:szCs w:val="22"/>
        </w:rPr>
      </w:pPr>
      <w:r w:rsidRPr="00B25BE5">
        <w:rPr>
          <w:rFonts w:asciiTheme="minorHAnsi" w:hAnsiTheme="minorHAnsi"/>
          <w:sz w:val="22"/>
          <w:szCs w:val="22"/>
        </w:rPr>
        <w:t xml:space="preserve">The </w:t>
      </w:r>
      <w:r w:rsidRPr="00B25BE5">
        <w:rPr>
          <w:rStyle w:val="Strong"/>
          <w:rFonts w:asciiTheme="minorHAnsi" w:hAnsiTheme="minorHAnsi"/>
          <w:sz w:val="22"/>
          <w:szCs w:val="22"/>
        </w:rPr>
        <w:t>PowerShell App Deployment Toolkit (PSADT)</w:t>
      </w:r>
      <w:r w:rsidRPr="00B25BE5">
        <w:rPr>
          <w:rFonts w:asciiTheme="minorHAnsi" w:hAnsiTheme="minorHAnsi"/>
          <w:sz w:val="22"/>
          <w:szCs w:val="22"/>
        </w:rPr>
        <w:t xml:space="preserve"> uses a well-defined </w:t>
      </w:r>
      <w:r w:rsidRPr="00B25BE5">
        <w:rPr>
          <w:rStyle w:val="Strong"/>
          <w:rFonts w:asciiTheme="minorHAnsi" w:hAnsiTheme="minorHAnsi"/>
          <w:sz w:val="22"/>
          <w:szCs w:val="22"/>
        </w:rPr>
        <w:t>folder structure</w:t>
      </w:r>
      <w:r w:rsidRPr="00B25BE5">
        <w:rPr>
          <w:rFonts w:asciiTheme="minorHAnsi" w:hAnsiTheme="minorHAnsi"/>
          <w:sz w:val="22"/>
          <w:szCs w:val="22"/>
        </w:rPr>
        <w:t xml:space="preserve"> to maintain clarity, organization, and consistency in deployment packages. Here's a breakdown of the key components:</w:t>
      </w:r>
    </w:p>
    <w:p w:rsidR="00B25BE5" w:rsidRPr="00B25BE5" w:rsidRDefault="00B25BE5" w:rsidP="00B25BE5">
      <w:r w:rsidRPr="00B25BE5">
        <w:pict>
          <v:rect id="_x0000_i1029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Heading3"/>
        <w:rPr>
          <w:rFonts w:asciiTheme="minorHAnsi" w:hAnsiTheme="minorHAnsi"/>
        </w:rPr>
      </w:pPr>
      <w:r w:rsidRPr="00B25BE5">
        <w:rPr>
          <w:rStyle w:val="Strong"/>
          <w:rFonts w:asciiTheme="minorHAnsi" w:hAnsiTheme="minorHAnsi"/>
          <w:b/>
          <w:bCs/>
        </w:rPr>
        <w:t>Key Folders and Files</w:t>
      </w:r>
    </w:p>
    <w:p w:rsidR="00B25BE5" w:rsidRPr="00B25BE5" w:rsidRDefault="00B25BE5" w:rsidP="00B25BE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Toolkit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 xml:space="preserve">Contains the core </w:t>
      </w:r>
      <w:proofErr w:type="spellStart"/>
      <w:r w:rsidRPr="00B25BE5">
        <w:rPr>
          <w:rFonts w:asciiTheme="minorHAnsi" w:hAnsiTheme="minorHAnsi"/>
          <w:sz w:val="22"/>
          <w:szCs w:val="22"/>
        </w:rPr>
        <w:t>PSAppDeployToolkit</w:t>
      </w:r>
      <w:proofErr w:type="spellEnd"/>
      <w:r w:rsidRPr="00B25BE5">
        <w:rPr>
          <w:rFonts w:asciiTheme="minorHAnsi" w:hAnsiTheme="minorHAnsi"/>
          <w:sz w:val="22"/>
          <w:szCs w:val="22"/>
        </w:rPr>
        <w:t xml:space="preserve"> framework, including all essential scripts and functions.</w:t>
      </w:r>
    </w:p>
    <w:p w:rsidR="00B25BE5" w:rsidRPr="00B25BE5" w:rsidRDefault="00B25BE5" w:rsidP="00B25BE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Examples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>Provides sample deployments (e.g., Adobe Reader, Microsoft Office) to guide script development.</w:t>
      </w:r>
    </w:p>
    <w:p w:rsidR="00B25BE5" w:rsidRPr="00B25BE5" w:rsidRDefault="00B25BE5" w:rsidP="00B25BE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Files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 xml:space="preserve">Stores the </w:t>
      </w:r>
      <w:r w:rsidRPr="00B25BE5">
        <w:rPr>
          <w:rStyle w:val="Strong"/>
          <w:rFonts w:asciiTheme="minorHAnsi" w:hAnsiTheme="minorHAnsi"/>
          <w:sz w:val="22"/>
          <w:szCs w:val="22"/>
        </w:rPr>
        <w:t>main installation files</w:t>
      </w:r>
      <w:r w:rsidRPr="00B25BE5">
        <w:rPr>
          <w:rFonts w:asciiTheme="minorHAnsi" w:hAnsiTheme="minorHAnsi"/>
          <w:sz w:val="22"/>
          <w:szCs w:val="22"/>
        </w:rPr>
        <w:t xml:space="preserve"> (e.g., MSI or EXE installers) for the application being deployed.</w:t>
      </w:r>
    </w:p>
    <w:p w:rsidR="00B25BE5" w:rsidRPr="00B25BE5" w:rsidRDefault="00B25BE5" w:rsidP="00B25BE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proofErr w:type="spellStart"/>
      <w:r w:rsidRPr="00B25BE5">
        <w:rPr>
          <w:rStyle w:val="Strong"/>
          <w:rFonts w:asciiTheme="minorHAnsi" w:hAnsiTheme="minorHAnsi"/>
          <w:sz w:val="22"/>
          <w:szCs w:val="22"/>
        </w:rPr>
        <w:t>SupportFiles</w:t>
      </w:r>
      <w:proofErr w:type="spellEnd"/>
      <w:r w:rsidRPr="00B25BE5">
        <w:rPr>
          <w:rFonts w:asciiTheme="minorHAnsi" w:hAnsiTheme="minorHAnsi"/>
          <w:sz w:val="22"/>
          <w:szCs w:val="22"/>
        </w:rPr>
        <w:t xml:space="preserve"> </w:t>
      </w:r>
      <w:r w:rsidRPr="00B25BE5">
        <w:rPr>
          <w:rStyle w:val="Emphasis"/>
          <w:rFonts w:asciiTheme="minorHAnsi" w:hAnsiTheme="minorHAnsi"/>
          <w:sz w:val="22"/>
          <w:szCs w:val="22"/>
        </w:rPr>
        <w:t>(optional)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 xml:space="preserve">Used for supplementary content like </w:t>
      </w:r>
      <w:proofErr w:type="spellStart"/>
      <w:r w:rsidRPr="00B25BE5">
        <w:rPr>
          <w:rFonts w:asciiTheme="minorHAnsi" w:hAnsiTheme="minorHAnsi"/>
          <w:sz w:val="22"/>
          <w:szCs w:val="22"/>
        </w:rPr>
        <w:t>config</w:t>
      </w:r>
      <w:proofErr w:type="spellEnd"/>
      <w:r w:rsidRPr="00B25BE5">
        <w:rPr>
          <w:rFonts w:asciiTheme="minorHAnsi" w:hAnsiTheme="minorHAnsi"/>
          <w:sz w:val="22"/>
          <w:szCs w:val="22"/>
        </w:rPr>
        <w:t xml:space="preserve"> files, custom scripts, or helper utilities needed during deployment.</w:t>
      </w:r>
    </w:p>
    <w:p w:rsidR="00B25BE5" w:rsidRPr="00B25BE5" w:rsidRDefault="00B25BE5" w:rsidP="00B25BE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Strings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 xml:space="preserve">Holds </w:t>
      </w:r>
      <w:r w:rsidRPr="00B25BE5">
        <w:rPr>
          <w:rStyle w:val="Strong"/>
          <w:rFonts w:asciiTheme="minorHAnsi" w:hAnsiTheme="minorHAnsi"/>
          <w:sz w:val="22"/>
          <w:szCs w:val="22"/>
        </w:rPr>
        <w:t>localized UI message files</w:t>
      </w:r>
      <w:r w:rsidRPr="00B25BE5">
        <w:rPr>
          <w:rFonts w:asciiTheme="minorHAnsi" w:hAnsiTheme="minorHAnsi"/>
          <w:sz w:val="22"/>
          <w:szCs w:val="22"/>
        </w:rPr>
        <w:t>, allowing multilingual support for deployment prompts and notifications.</w:t>
      </w:r>
    </w:p>
    <w:p w:rsidR="00B25BE5" w:rsidRPr="00B25BE5" w:rsidRDefault="00B25BE5" w:rsidP="00B25BE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Images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 xml:space="preserve">Contains branding or UI elements like </w:t>
      </w:r>
      <w:r w:rsidRPr="00B25BE5">
        <w:rPr>
          <w:rStyle w:val="Strong"/>
          <w:rFonts w:asciiTheme="minorHAnsi" w:hAnsiTheme="minorHAnsi"/>
          <w:sz w:val="22"/>
          <w:szCs w:val="22"/>
        </w:rPr>
        <w:t>logos and icons</w:t>
      </w:r>
      <w:r w:rsidRPr="00B25BE5">
        <w:rPr>
          <w:rFonts w:asciiTheme="minorHAnsi" w:hAnsiTheme="minorHAnsi"/>
          <w:sz w:val="22"/>
          <w:szCs w:val="22"/>
        </w:rPr>
        <w:t xml:space="preserve"> used during the deployment process.</w:t>
      </w:r>
    </w:p>
    <w:p w:rsidR="00B25BE5" w:rsidRPr="00B25BE5" w:rsidRDefault="00B25BE5" w:rsidP="00B25BE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Configuration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>Includes the primary configuration file (</w:t>
      </w:r>
      <w:r w:rsidRPr="00B25BE5">
        <w:rPr>
          <w:rStyle w:val="HTMLCode"/>
          <w:rFonts w:asciiTheme="minorHAnsi" w:hAnsiTheme="minorHAnsi"/>
          <w:sz w:val="22"/>
          <w:szCs w:val="22"/>
        </w:rPr>
        <w:t>Deploy-Configuration.psd1</w:t>
      </w:r>
      <w:r w:rsidRPr="00B25BE5">
        <w:rPr>
          <w:rFonts w:asciiTheme="minorHAnsi" w:hAnsiTheme="minorHAnsi"/>
          <w:sz w:val="22"/>
          <w:szCs w:val="22"/>
        </w:rPr>
        <w:t xml:space="preserve">) and other relevant </w:t>
      </w:r>
      <w:proofErr w:type="spellStart"/>
      <w:r w:rsidRPr="00B25BE5">
        <w:rPr>
          <w:rFonts w:asciiTheme="minorHAnsi" w:hAnsiTheme="minorHAnsi"/>
          <w:sz w:val="22"/>
          <w:szCs w:val="22"/>
        </w:rPr>
        <w:t>config</w:t>
      </w:r>
      <w:proofErr w:type="spellEnd"/>
      <w:r w:rsidRPr="00B25BE5">
        <w:rPr>
          <w:rFonts w:asciiTheme="minorHAnsi" w:hAnsiTheme="minorHAnsi"/>
          <w:sz w:val="22"/>
          <w:szCs w:val="22"/>
        </w:rPr>
        <w:t xml:space="preserve"> settings.</w:t>
      </w:r>
    </w:p>
    <w:p w:rsidR="00B25BE5" w:rsidRPr="00B25BE5" w:rsidRDefault="00B25BE5" w:rsidP="00B25BE5">
      <w:r w:rsidRPr="00B25BE5">
        <w:pict>
          <v:rect id="_x0000_i1030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Heading3"/>
        <w:rPr>
          <w:rFonts w:asciiTheme="minorHAnsi" w:hAnsiTheme="minorHAnsi"/>
        </w:rPr>
      </w:pPr>
      <w:r w:rsidRPr="00B25BE5">
        <w:rPr>
          <w:rStyle w:val="Strong"/>
          <w:rFonts w:asciiTheme="minorHAnsi" w:hAnsiTheme="minorHAnsi"/>
          <w:b/>
          <w:bCs/>
        </w:rPr>
        <w:t>Key Executable and Script Files</w:t>
      </w:r>
    </w:p>
    <w:p w:rsidR="00B25BE5" w:rsidRPr="00B25BE5" w:rsidRDefault="00B25BE5" w:rsidP="00B25BE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Deploy-Application.exe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 xml:space="preserve">The </w:t>
      </w:r>
      <w:r w:rsidRPr="00B25BE5">
        <w:rPr>
          <w:rStyle w:val="Strong"/>
          <w:rFonts w:asciiTheme="minorHAnsi" w:hAnsiTheme="minorHAnsi"/>
          <w:sz w:val="22"/>
          <w:szCs w:val="22"/>
        </w:rPr>
        <w:t>main executable</w:t>
      </w:r>
      <w:r w:rsidRPr="00B25BE5">
        <w:rPr>
          <w:rFonts w:asciiTheme="minorHAnsi" w:hAnsiTheme="minorHAnsi"/>
          <w:sz w:val="22"/>
          <w:szCs w:val="22"/>
        </w:rPr>
        <w:t xml:space="preserve"> used to initiate the deployment process.</w:t>
      </w:r>
    </w:p>
    <w:p w:rsidR="00B25BE5" w:rsidRDefault="00B25BE5" w:rsidP="00B25BE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Deploy-Application.ps1</w:t>
      </w:r>
      <w:proofErr w:type="gramStart"/>
      <w:r w:rsidRPr="00B25BE5">
        <w:rPr>
          <w:rFonts w:asciiTheme="minorHAnsi" w:hAnsiTheme="minorHAnsi"/>
          <w:sz w:val="22"/>
          <w:szCs w:val="22"/>
        </w:rPr>
        <w:t>:</w:t>
      </w:r>
      <w:proofErr w:type="gramEnd"/>
      <w:r w:rsidRPr="00B25BE5">
        <w:rPr>
          <w:rFonts w:asciiTheme="minorHAnsi" w:hAnsiTheme="minorHAnsi"/>
          <w:sz w:val="22"/>
          <w:szCs w:val="22"/>
        </w:rPr>
        <w:br/>
        <w:t xml:space="preserve">The </w:t>
      </w:r>
      <w:r w:rsidRPr="00B25BE5">
        <w:rPr>
          <w:rStyle w:val="Strong"/>
          <w:rFonts w:asciiTheme="minorHAnsi" w:hAnsiTheme="minorHAnsi"/>
          <w:sz w:val="22"/>
          <w:szCs w:val="22"/>
        </w:rPr>
        <w:t>PowerShell script</w:t>
      </w:r>
      <w:r w:rsidRPr="00B25BE5">
        <w:rPr>
          <w:rFonts w:asciiTheme="minorHAnsi" w:hAnsiTheme="minorHAnsi"/>
          <w:sz w:val="22"/>
          <w:szCs w:val="22"/>
        </w:rPr>
        <w:t xml:space="preserve"> that contains all the deployment logic—this is where customizations are made.</w:t>
      </w:r>
    </w:p>
    <w:p w:rsidR="00B25BE5" w:rsidRPr="00B25BE5" w:rsidRDefault="00B25BE5" w:rsidP="00B25BE5">
      <w:pPr>
        <w:pStyle w:val="NormalWeb"/>
        <w:ind w:left="720"/>
        <w:rPr>
          <w:rFonts w:asciiTheme="minorHAnsi" w:hAnsiTheme="minorHAnsi"/>
          <w:sz w:val="22"/>
          <w:szCs w:val="22"/>
        </w:rPr>
      </w:pPr>
    </w:p>
    <w:p w:rsidR="00B25BE5" w:rsidRDefault="00B25BE5" w:rsidP="00B25BE5">
      <w:pPr>
        <w:pStyle w:val="Heading1"/>
      </w:pPr>
      <w:r>
        <w:lastRenderedPageBreak/>
        <w:t>3</w:t>
      </w:r>
      <w:r>
        <w:t>. Template Script: Deploy-Application.ps1</w:t>
      </w:r>
    </w:p>
    <w:p w:rsidR="00B25BE5" w:rsidRDefault="00B25BE5" w:rsidP="00B25BE5">
      <w:pPr>
        <w:pStyle w:val="NormalWeb"/>
      </w:pPr>
      <w:r>
        <w:t xml:space="preserve">The </w:t>
      </w:r>
      <w:r>
        <w:rPr>
          <w:rStyle w:val="Strong"/>
        </w:rPr>
        <w:t>PowerShell Application Deployment Toolkit (</w:t>
      </w:r>
      <w:proofErr w:type="spellStart"/>
      <w:r>
        <w:rPr>
          <w:rStyle w:val="Strong"/>
        </w:rPr>
        <w:t>PSAppDeployToolkit</w:t>
      </w:r>
      <w:proofErr w:type="spellEnd"/>
      <w:r>
        <w:rPr>
          <w:rStyle w:val="Strong"/>
        </w:rPr>
        <w:t>)</w:t>
      </w:r>
      <w:r>
        <w:t xml:space="preserve"> provides </w:t>
      </w:r>
      <w:r>
        <w:rPr>
          <w:rStyle w:val="Strong"/>
        </w:rPr>
        <w:t>template scripts</w:t>
      </w:r>
      <w:r>
        <w:t xml:space="preserve">—most notably </w:t>
      </w:r>
      <w:r>
        <w:rPr>
          <w:rStyle w:val="HTMLCode"/>
        </w:rPr>
        <w:t>Deploy-Application.ps1</w:t>
      </w:r>
      <w:r>
        <w:t>—to help IT professionals create consistent and efficient deployment packages for enterprise applications.</w:t>
      </w:r>
    </w:p>
    <w:p w:rsidR="00B25BE5" w:rsidRDefault="00B25BE5" w:rsidP="00B25BE5">
      <w:r>
        <w:pict>
          <v:rect id="_x0000_i1031" style="width:0;height:1.5pt" o:hralign="center" o:hrstd="t" o:hr="t" fillcolor="#a0a0a0" stroked="f"/>
        </w:pict>
      </w:r>
    </w:p>
    <w:p w:rsidR="00B25BE5" w:rsidRDefault="00B25BE5" w:rsidP="00B25BE5">
      <w:pPr>
        <w:pStyle w:val="Heading3"/>
      </w:pPr>
      <w:r>
        <w:rPr>
          <w:rStyle w:val="Strong"/>
          <w:b/>
          <w:bCs/>
        </w:rPr>
        <w:t>1. Toolkit and Template Overview</w:t>
      </w:r>
    </w:p>
    <w:p w:rsidR="00B25BE5" w:rsidRDefault="00B25BE5" w:rsidP="00B25BE5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PSAppDeployToolkit</w:t>
      </w:r>
      <w:proofErr w:type="spellEnd"/>
      <w:r>
        <w:t xml:space="preserve"> simplifies complex PowerShell scripting for software deployment.</w:t>
      </w:r>
    </w:p>
    <w:p w:rsidR="00B25BE5" w:rsidRDefault="00B25BE5" w:rsidP="00B25BE5">
      <w:pPr>
        <w:pStyle w:val="NormalWeb"/>
        <w:numPr>
          <w:ilvl w:val="0"/>
          <w:numId w:val="24"/>
        </w:numPr>
      </w:pPr>
      <w:r>
        <w:t xml:space="preserve">It includes </w:t>
      </w:r>
      <w:r>
        <w:rPr>
          <w:rStyle w:val="Strong"/>
        </w:rPr>
        <w:t>pre-defined functions</w:t>
      </w:r>
      <w:r>
        <w:t xml:space="preserve"> and </w:t>
      </w:r>
      <w:r>
        <w:rPr>
          <w:rStyle w:val="Strong"/>
        </w:rPr>
        <w:t>UI elements</w:t>
      </w:r>
      <w:r>
        <w:t xml:space="preserve"> for common deployment tasks.</w:t>
      </w:r>
    </w:p>
    <w:p w:rsidR="00B25BE5" w:rsidRDefault="00B25BE5" w:rsidP="00B25BE5">
      <w:pPr>
        <w:pStyle w:val="NormalWeb"/>
        <w:numPr>
          <w:ilvl w:val="0"/>
          <w:numId w:val="24"/>
        </w:numPr>
      </w:pPr>
      <w:r>
        <w:t xml:space="preserve">Template scripts serve as a </w:t>
      </w:r>
      <w:r>
        <w:rPr>
          <w:rStyle w:val="Strong"/>
        </w:rPr>
        <w:t>customizable starting point</w:t>
      </w:r>
      <w:r>
        <w:t xml:space="preserve"> for deployments.</w:t>
      </w:r>
    </w:p>
    <w:p w:rsidR="00B25BE5" w:rsidRDefault="00B25BE5" w:rsidP="00B25BE5">
      <w:r>
        <w:pict>
          <v:rect id="_x0000_i1032" style="width:0;height:1.5pt" o:hralign="center" o:hrstd="t" o:hr="t" fillcolor="#a0a0a0" stroked="f"/>
        </w:pict>
      </w:r>
    </w:p>
    <w:p w:rsidR="00B25BE5" w:rsidRDefault="00B25BE5" w:rsidP="00B25BE5">
      <w:pPr>
        <w:pStyle w:val="Heading3"/>
      </w:pPr>
      <w:r>
        <w:rPr>
          <w:rStyle w:val="Strong"/>
          <w:b/>
          <w:bCs/>
        </w:rPr>
        <w:t>2. Deploy-Application.ps1 Script</w:t>
      </w:r>
    </w:p>
    <w:p w:rsidR="00B25BE5" w:rsidRDefault="00B25BE5" w:rsidP="00B25BE5">
      <w:pPr>
        <w:pStyle w:val="NormalWeb"/>
        <w:numPr>
          <w:ilvl w:val="0"/>
          <w:numId w:val="25"/>
        </w:numPr>
      </w:pPr>
      <w:r>
        <w:t xml:space="preserve">Core template used for both </w:t>
      </w:r>
      <w:r>
        <w:rPr>
          <w:rStyle w:val="Strong"/>
        </w:rPr>
        <w:t>installing and uninstalling</w:t>
      </w:r>
      <w:r>
        <w:t xml:space="preserve"> applications.</w:t>
      </w:r>
    </w:p>
    <w:p w:rsidR="00B25BE5" w:rsidRDefault="00B25BE5" w:rsidP="00B25BE5">
      <w:pPr>
        <w:pStyle w:val="NormalWeb"/>
        <w:numPr>
          <w:ilvl w:val="0"/>
          <w:numId w:val="25"/>
        </w:numPr>
      </w:pPr>
      <w:r>
        <w:t xml:space="preserve">Located in: </w:t>
      </w:r>
      <w:r>
        <w:rPr>
          <w:rStyle w:val="HTMLCode"/>
        </w:rPr>
        <w:t>C:\AdminStudio Shared\</w:t>
      </w:r>
      <w:proofErr w:type="spellStart"/>
      <w:r>
        <w:rPr>
          <w:rStyle w:val="HTMLCode"/>
        </w:rPr>
        <w:t>PowerShellTemplate</w:t>
      </w:r>
      <w:proofErr w:type="spellEnd"/>
    </w:p>
    <w:p w:rsidR="00B25BE5" w:rsidRDefault="00B25BE5" w:rsidP="00B25BE5">
      <w:pPr>
        <w:pStyle w:val="NormalWeb"/>
        <w:numPr>
          <w:ilvl w:val="0"/>
          <w:numId w:val="25"/>
        </w:numPr>
      </w:pPr>
      <w:r>
        <w:t xml:space="preserve">Editable in </w:t>
      </w:r>
      <w:r>
        <w:rPr>
          <w:rStyle w:val="Strong"/>
        </w:rPr>
        <w:t>PowerShell ISE</w:t>
      </w:r>
      <w:r>
        <w:t xml:space="preserve"> for customization.</w:t>
      </w:r>
    </w:p>
    <w:p w:rsidR="00B25BE5" w:rsidRDefault="00B25BE5" w:rsidP="00B25BE5">
      <w:pPr>
        <w:pStyle w:val="NormalWeb"/>
        <w:numPr>
          <w:ilvl w:val="0"/>
          <w:numId w:val="25"/>
        </w:numPr>
      </w:pPr>
      <w:r>
        <w:t>Handles two main deployment types:</w:t>
      </w:r>
    </w:p>
    <w:p w:rsidR="00B25BE5" w:rsidRDefault="00B25BE5" w:rsidP="00B25BE5">
      <w:pPr>
        <w:pStyle w:val="NormalWeb"/>
        <w:numPr>
          <w:ilvl w:val="1"/>
          <w:numId w:val="25"/>
        </w:numPr>
      </w:pPr>
      <w:r>
        <w:rPr>
          <w:rStyle w:val="Strong"/>
        </w:rPr>
        <w:t>Install</w:t>
      </w:r>
      <w:r>
        <w:t xml:space="preserve">: Broken into </w:t>
      </w:r>
      <w:r>
        <w:rPr>
          <w:rStyle w:val="HTMLCode"/>
        </w:rPr>
        <w:t>Pre-Install</w:t>
      </w:r>
      <w:r>
        <w:t xml:space="preserve">, </w:t>
      </w:r>
      <w:r>
        <w:rPr>
          <w:rStyle w:val="HTMLCode"/>
        </w:rPr>
        <w:t>Install</w:t>
      </w:r>
      <w:r>
        <w:t xml:space="preserve">, and </w:t>
      </w:r>
      <w:r>
        <w:rPr>
          <w:rStyle w:val="HTMLCode"/>
        </w:rPr>
        <w:t>Post-Install</w:t>
      </w:r>
      <w:r>
        <w:t xml:space="preserve"> phases.</w:t>
      </w:r>
    </w:p>
    <w:p w:rsidR="00B25BE5" w:rsidRDefault="00B25BE5" w:rsidP="00B25BE5">
      <w:pPr>
        <w:pStyle w:val="NormalWeb"/>
        <w:numPr>
          <w:ilvl w:val="1"/>
          <w:numId w:val="25"/>
        </w:numPr>
      </w:pPr>
      <w:r>
        <w:rPr>
          <w:rStyle w:val="Strong"/>
        </w:rPr>
        <w:t>Uninstall</w:t>
      </w:r>
    </w:p>
    <w:p w:rsidR="00B25BE5" w:rsidRDefault="00B25BE5" w:rsidP="00B25BE5">
      <w:pPr>
        <w:pStyle w:val="NormalWeb"/>
        <w:numPr>
          <w:ilvl w:val="0"/>
          <w:numId w:val="25"/>
        </w:numPr>
      </w:pPr>
      <w:r>
        <w:t xml:space="preserve">Relies on </w:t>
      </w:r>
      <w:r>
        <w:rPr>
          <w:rStyle w:val="Strong"/>
        </w:rPr>
        <w:t>AppDeployToolkitMain.ps1</w:t>
      </w:r>
      <w:r>
        <w:t xml:space="preserve"> for core logic and function execution.</w:t>
      </w:r>
    </w:p>
    <w:p w:rsidR="00B25BE5" w:rsidRDefault="00B25BE5" w:rsidP="00B25BE5">
      <w:r>
        <w:pict>
          <v:rect id="_x0000_i1033" style="width:0;height:1.5pt" o:hralign="center" o:hrstd="t" o:hr="t" fillcolor="#a0a0a0" stroked="f"/>
        </w:pict>
      </w:r>
    </w:p>
    <w:p w:rsidR="00B25BE5" w:rsidRDefault="00B25BE5" w:rsidP="00B25BE5">
      <w:pPr>
        <w:pStyle w:val="Heading3"/>
      </w:pPr>
      <w:r>
        <w:rPr>
          <w:rStyle w:val="Strong"/>
          <w:b/>
          <w:bCs/>
        </w:rPr>
        <w:t>3. Creating New Deployments</w:t>
      </w:r>
    </w:p>
    <w:p w:rsidR="00B25BE5" w:rsidRDefault="00B25BE5" w:rsidP="00B25BE5">
      <w:pPr>
        <w:pStyle w:val="NormalWeb"/>
        <w:numPr>
          <w:ilvl w:val="0"/>
          <w:numId w:val="26"/>
        </w:numPr>
      </w:pPr>
      <w:r>
        <w:t>Use internal commands to generate new deployment templates:</w:t>
      </w:r>
    </w:p>
    <w:p w:rsidR="00B25BE5" w:rsidRDefault="00B25BE5" w:rsidP="00B25BE5">
      <w:pPr>
        <w:pStyle w:val="NormalWeb"/>
        <w:numPr>
          <w:ilvl w:val="1"/>
          <w:numId w:val="26"/>
        </w:numPr>
      </w:pPr>
      <w:r>
        <w:rPr>
          <w:rStyle w:val="Strong"/>
        </w:rPr>
        <w:t>Version 3 (legacy)</w:t>
      </w:r>
      <w:r>
        <w:t>:</w:t>
      </w:r>
    </w:p>
    <w:p w:rsidR="00B25BE5" w:rsidRDefault="00B25BE5" w:rsidP="00B25BE5">
      <w:pPr>
        <w:pStyle w:val="HTMLPreformatted"/>
        <w:ind w:left="1080"/>
        <w:rPr>
          <w:rStyle w:val="HTMLCode"/>
        </w:rPr>
      </w:pPr>
      <w:r>
        <w:rPr>
          <w:rStyle w:val="HTMLCode"/>
        </w:rPr>
        <w:t>New-</w:t>
      </w:r>
      <w:proofErr w:type="spellStart"/>
      <w:r>
        <w:rPr>
          <w:rStyle w:val="HTMLCode"/>
        </w:rPr>
        <w:t>ADTTemplate</w:t>
      </w:r>
      <w:proofErr w:type="spellEnd"/>
      <w:r>
        <w:rPr>
          <w:rStyle w:val="HTMLCode"/>
        </w:rPr>
        <w:t xml:space="preserve"> -Destination C:\Temp\MyAppDeployment -Name "</w:t>
      </w:r>
      <w:proofErr w:type="spellStart"/>
      <w:r>
        <w:rPr>
          <w:rStyle w:val="HTMLCode"/>
        </w:rPr>
        <w:t>MyOldAppDeployment</w:t>
      </w:r>
      <w:proofErr w:type="spellEnd"/>
      <w:r>
        <w:rPr>
          <w:rStyle w:val="HTMLCode"/>
        </w:rPr>
        <w:t>" -Version 3</w:t>
      </w:r>
    </w:p>
    <w:p w:rsidR="00B25BE5" w:rsidRDefault="00B25BE5" w:rsidP="00B25BE5">
      <w:pPr>
        <w:pStyle w:val="NormalWeb"/>
        <w:numPr>
          <w:ilvl w:val="1"/>
          <w:numId w:val="26"/>
        </w:numPr>
      </w:pPr>
      <w:r>
        <w:rPr>
          <w:rStyle w:val="Strong"/>
        </w:rPr>
        <w:t>Version 4 (current)</w:t>
      </w:r>
      <w:r>
        <w:t>:</w:t>
      </w:r>
    </w:p>
    <w:p w:rsidR="00B25BE5" w:rsidRDefault="00B25BE5" w:rsidP="00B25BE5">
      <w:pPr>
        <w:pStyle w:val="HTMLPreformatted"/>
        <w:ind w:left="1080"/>
        <w:rPr>
          <w:rStyle w:val="HTMLCode"/>
        </w:rPr>
      </w:pPr>
      <w:r>
        <w:rPr>
          <w:rStyle w:val="HTMLCode"/>
        </w:rPr>
        <w:t>New-</w:t>
      </w:r>
      <w:proofErr w:type="spellStart"/>
      <w:r>
        <w:rPr>
          <w:rStyle w:val="HTMLCode"/>
        </w:rPr>
        <w:t>ADTTemplate</w:t>
      </w:r>
      <w:proofErr w:type="spellEnd"/>
      <w:r>
        <w:rPr>
          <w:rStyle w:val="HTMLCode"/>
        </w:rPr>
        <w:t xml:space="preserve"> -Destination C:\Temp\MyAppDeployment -Name "</w:t>
      </w:r>
      <w:proofErr w:type="spellStart"/>
      <w:r>
        <w:rPr>
          <w:rStyle w:val="HTMLCode"/>
        </w:rPr>
        <w:t>MyAppDeployment</w:t>
      </w:r>
      <w:proofErr w:type="spellEnd"/>
      <w:r>
        <w:rPr>
          <w:rStyle w:val="HTMLCode"/>
        </w:rPr>
        <w:t>"</w:t>
      </w:r>
    </w:p>
    <w:p w:rsidR="00B25BE5" w:rsidRDefault="00B25BE5" w:rsidP="00B25BE5">
      <w:r>
        <w:pict>
          <v:rect id="_x0000_i1034" style="width:0;height:1.5pt" o:hralign="center" o:hrstd="t" o:hr="t" fillcolor="#a0a0a0" stroked="f"/>
        </w:pict>
      </w:r>
    </w:p>
    <w:p w:rsidR="00B25BE5" w:rsidRDefault="00B25BE5" w:rsidP="00B25BE5">
      <w:pPr>
        <w:pStyle w:val="Heading3"/>
      </w:pPr>
      <w:r>
        <w:rPr>
          <w:rStyle w:val="Strong"/>
          <w:b/>
          <w:bCs/>
        </w:rPr>
        <w:lastRenderedPageBreak/>
        <w:t>4. Additional Resources</w:t>
      </w:r>
    </w:p>
    <w:p w:rsidR="00B25BE5" w:rsidRDefault="00B25BE5" w:rsidP="00B25BE5">
      <w:pPr>
        <w:pStyle w:val="NormalWeb"/>
        <w:numPr>
          <w:ilvl w:val="0"/>
          <w:numId w:val="27"/>
        </w:numPr>
      </w:pPr>
      <w:r>
        <w:t xml:space="preserve">Templates like </w:t>
      </w:r>
      <w:r>
        <w:rPr>
          <w:rStyle w:val="HTMLCode"/>
        </w:rPr>
        <w:t>PSAppDeployToolkit_Template_v3.zip</w:t>
      </w:r>
      <w:r>
        <w:t xml:space="preserve"> and </w:t>
      </w:r>
      <w:r>
        <w:rPr>
          <w:rStyle w:val="HTMLCode"/>
        </w:rPr>
        <w:t>v4.zip</w:t>
      </w:r>
      <w:r>
        <w:t xml:space="preserve"> are available on the </w:t>
      </w:r>
      <w:r>
        <w:rPr>
          <w:rStyle w:val="Strong"/>
        </w:rPr>
        <w:t>GitHub Releases</w:t>
      </w:r>
      <w:r>
        <w:t xml:space="preserve"> page.</w:t>
      </w:r>
    </w:p>
    <w:p w:rsidR="00B25BE5" w:rsidRDefault="00B25BE5" w:rsidP="00B25BE5">
      <w:pPr>
        <w:pStyle w:val="NormalWeb"/>
        <w:numPr>
          <w:ilvl w:val="0"/>
          <w:numId w:val="27"/>
        </w:numPr>
      </w:pPr>
      <w:r>
        <w:t>These can be downloaded and extracted locally for use.</w:t>
      </w:r>
    </w:p>
    <w:p w:rsidR="00B25BE5" w:rsidRDefault="00B25BE5" w:rsidP="00B25BE5">
      <w:r>
        <w:pict>
          <v:rect id="_x0000_i1035" style="width:0;height:1.5pt" o:hralign="center" o:hrstd="t" o:hr="t" fillcolor="#a0a0a0" stroked="f"/>
        </w:pict>
      </w:r>
    </w:p>
    <w:p w:rsidR="00B25BE5" w:rsidRDefault="00B25BE5" w:rsidP="00B25BE5">
      <w:pPr>
        <w:pStyle w:val="Heading3"/>
      </w:pPr>
      <w:r>
        <w:rPr>
          <w:rStyle w:val="Strong"/>
          <w:b/>
          <w:bCs/>
        </w:rPr>
        <w:t>5. Customizing Deploy-Application.ps1</w:t>
      </w:r>
    </w:p>
    <w:p w:rsidR="00B25BE5" w:rsidRDefault="00B25BE5" w:rsidP="00B25BE5">
      <w:pPr>
        <w:pStyle w:val="NormalWeb"/>
        <w:numPr>
          <w:ilvl w:val="0"/>
          <w:numId w:val="28"/>
        </w:numPr>
      </w:pPr>
      <w:r>
        <w:t>Modify script parameters and logic to suit specific deployment needs.</w:t>
      </w:r>
    </w:p>
    <w:p w:rsidR="00B25BE5" w:rsidRDefault="00B25BE5" w:rsidP="00B25BE5">
      <w:pPr>
        <w:pStyle w:val="NormalWeb"/>
        <w:numPr>
          <w:ilvl w:val="0"/>
          <w:numId w:val="28"/>
        </w:numPr>
      </w:pPr>
      <w:r>
        <w:t>Customize UI prompts and workflow.</w:t>
      </w:r>
    </w:p>
    <w:p w:rsidR="00B25BE5" w:rsidRDefault="00B25BE5" w:rsidP="00B25BE5">
      <w:pPr>
        <w:pStyle w:val="NormalWeb"/>
        <w:numPr>
          <w:ilvl w:val="0"/>
          <w:numId w:val="28"/>
        </w:numPr>
      </w:pPr>
      <w:r>
        <w:t xml:space="preserve">Acts as a </w:t>
      </w:r>
      <w:r>
        <w:rPr>
          <w:rStyle w:val="Strong"/>
        </w:rPr>
        <w:t>foundation</w:t>
      </w:r>
      <w:r>
        <w:t xml:space="preserve"> for building advanced, enterprise-grade deployment scenarios.</w:t>
      </w:r>
    </w:p>
    <w:p w:rsidR="008E4DC3" w:rsidRDefault="00B25BE5">
      <w:pPr>
        <w:pStyle w:val="Heading1"/>
      </w:pPr>
      <w:r>
        <w:t>4</w:t>
      </w:r>
      <w:r w:rsidR="00C00993">
        <w:t>. Configuration Using AppDeployToolkitConfig.xml</w:t>
      </w:r>
    </w:p>
    <w:p w:rsidR="00B25BE5" w:rsidRPr="00B25BE5" w:rsidRDefault="00B25BE5" w:rsidP="00B25BE5">
      <w:pPr>
        <w:pStyle w:val="NormalWeb"/>
        <w:rPr>
          <w:rFonts w:asciiTheme="minorHAnsi" w:hAnsiTheme="minorHAnsi"/>
          <w:sz w:val="22"/>
          <w:szCs w:val="22"/>
        </w:rPr>
      </w:pPr>
      <w:r w:rsidRPr="00B25BE5">
        <w:rPr>
          <w:rFonts w:asciiTheme="minorHAnsi" w:hAnsiTheme="minorHAnsi"/>
          <w:sz w:val="22"/>
          <w:szCs w:val="22"/>
        </w:rPr>
        <w:t xml:space="preserve">The </w:t>
      </w:r>
      <w:r w:rsidRPr="00B25BE5">
        <w:rPr>
          <w:rStyle w:val="Strong"/>
          <w:rFonts w:asciiTheme="minorHAnsi" w:hAnsiTheme="minorHAnsi"/>
          <w:sz w:val="22"/>
          <w:szCs w:val="22"/>
        </w:rPr>
        <w:t>PowerShell App Deployment Toolkit (</w:t>
      </w:r>
      <w:proofErr w:type="spellStart"/>
      <w:r w:rsidRPr="00B25BE5">
        <w:rPr>
          <w:rStyle w:val="Strong"/>
          <w:rFonts w:asciiTheme="minorHAnsi" w:hAnsiTheme="minorHAnsi"/>
          <w:sz w:val="22"/>
          <w:szCs w:val="22"/>
        </w:rPr>
        <w:t>PSAppDeployToolkit</w:t>
      </w:r>
      <w:proofErr w:type="spellEnd"/>
      <w:r w:rsidRPr="00B25BE5">
        <w:rPr>
          <w:rStyle w:val="Strong"/>
          <w:rFonts w:asciiTheme="minorHAnsi" w:hAnsiTheme="minorHAnsi"/>
          <w:sz w:val="22"/>
          <w:szCs w:val="22"/>
        </w:rPr>
        <w:t>)</w:t>
      </w:r>
      <w:r w:rsidRPr="00B25BE5">
        <w:rPr>
          <w:rFonts w:asciiTheme="minorHAnsi" w:hAnsiTheme="minorHAnsi"/>
          <w:sz w:val="22"/>
          <w:szCs w:val="22"/>
        </w:rPr>
        <w:t xml:space="preserve"> enables centralized configuration and customization of application deployments through the </w:t>
      </w:r>
      <w:r w:rsidRPr="00B25BE5">
        <w:rPr>
          <w:rStyle w:val="HTMLCode"/>
          <w:rFonts w:asciiTheme="minorHAnsi" w:hAnsiTheme="minorHAnsi"/>
          <w:b/>
          <w:bCs/>
          <w:sz w:val="22"/>
          <w:szCs w:val="22"/>
        </w:rPr>
        <w:t>AppDeployToolkitConfig.xml</w:t>
      </w:r>
      <w:r w:rsidRPr="00B25BE5">
        <w:rPr>
          <w:rFonts w:asciiTheme="minorHAnsi" w:hAnsiTheme="minorHAnsi"/>
          <w:sz w:val="22"/>
          <w:szCs w:val="22"/>
        </w:rPr>
        <w:t xml:space="preserve"> file. This allows for streamlined, consistent, and user-friendly deployment processes.</w:t>
      </w:r>
    </w:p>
    <w:p w:rsidR="00B25BE5" w:rsidRPr="00B25BE5" w:rsidRDefault="00B25BE5" w:rsidP="00B25BE5">
      <w:r w:rsidRPr="00B25BE5">
        <w:pict>
          <v:rect id="_x0000_i1036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Heading3"/>
        <w:rPr>
          <w:rFonts w:asciiTheme="minorHAnsi" w:hAnsiTheme="minorHAnsi"/>
        </w:rPr>
      </w:pPr>
      <w:r w:rsidRPr="00B25BE5">
        <w:rPr>
          <w:rStyle w:val="Strong"/>
          <w:rFonts w:asciiTheme="minorHAnsi" w:hAnsiTheme="minorHAnsi"/>
          <w:b/>
          <w:bCs/>
        </w:rPr>
        <w:t>Configuration Steps</w:t>
      </w:r>
    </w:p>
    <w:p w:rsidR="00B25BE5" w:rsidRPr="00B25BE5" w:rsidRDefault="00B25BE5" w:rsidP="00B25BE5">
      <w:pPr>
        <w:pStyle w:val="NormalWeb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Download and Extract</w:t>
      </w:r>
      <w:r w:rsidRPr="00B25BE5">
        <w:rPr>
          <w:rFonts w:asciiTheme="minorHAnsi" w:hAnsiTheme="minorHAnsi"/>
          <w:sz w:val="22"/>
          <w:szCs w:val="22"/>
        </w:rPr>
        <w:br/>
        <w:t>Download the toolkit from the official site or GitHub and extract the ZIP package.</w:t>
      </w:r>
    </w:p>
    <w:p w:rsidR="00B25BE5" w:rsidRPr="00B25BE5" w:rsidRDefault="00B25BE5" w:rsidP="00B25BE5">
      <w:pPr>
        <w:pStyle w:val="NormalWeb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Locate Configuration File</w:t>
      </w:r>
      <w:r w:rsidRPr="00B25BE5">
        <w:rPr>
          <w:rFonts w:asciiTheme="minorHAnsi" w:hAnsiTheme="minorHAnsi"/>
          <w:sz w:val="22"/>
          <w:szCs w:val="22"/>
        </w:rPr>
        <w:br/>
        <w:t xml:space="preserve">Go to: </w:t>
      </w:r>
      <w:r w:rsidRPr="00B25BE5">
        <w:rPr>
          <w:rStyle w:val="HTMLCode"/>
          <w:rFonts w:asciiTheme="minorHAnsi" w:hAnsiTheme="minorHAnsi"/>
          <w:sz w:val="22"/>
          <w:szCs w:val="22"/>
        </w:rPr>
        <w:t>Toolkit\</w:t>
      </w:r>
      <w:proofErr w:type="spellStart"/>
      <w:r w:rsidRPr="00B25BE5">
        <w:rPr>
          <w:rStyle w:val="HTMLCode"/>
          <w:rFonts w:asciiTheme="minorHAnsi" w:hAnsiTheme="minorHAnsi"/>
          <w:sz w:val="22"/>
          <w:szCs w:val="22"/>
        </w:rPr>
        <w:t>AppDeployToolkit</w:t>
      </w:r>
      <w:proofErr w:type="spellEnd"/>
      <w:r w:rsidRPr="00B25BE5">
        <w:rPr>
          <w:rStyle w:val="HTMLCode"/>
          <w:rFonts w:asciiTheme="minorHAnsi" w:hAnsiTheme="minorHAnsi"/>
          <w:sz w:val="22"/>
          <w:szCs w:val="22"/>
        </w:rPr>
        <w:t>\AppDeployToolkitConfig.xml</w:t>
      </w:r>
      <w:r w:rsidRPr="00B25BE5">
        <w:rPr>
          <w:rFonts w:asciiTheme="minorHAnsi" w:hAnsiTheme="minorHAnsi"/>
          <w:sz w:val="22"/>
          <w:szCs w:val="22"/>
        </w:rPr>
        <w:t>.</w:t>
      </w:r>
    </w:p>
    <w:p w:rsidR="00B25BE5" w:rsidRPr="00B25BE5" w:rsidRDefault="00B25BE5" w:rsidP="00B25BE5">
      <w:pPr>
        <w:pStyle w:val="NormalWeb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Edit the XML File</w:t>
      </w:r>
      <w:r w:rsidRPr="00B25BE5">
        <w:rPr>
          <w:rFonts w:asciiTheme="minorHAnsi" w:hAnsiTheme="minorHAnsi"/>
          <w:sz w:val="22"/>
          <w:szCs w:val="22"/>
        </w:rPr>
        <w:br/>
        <w:t>Customize settings in a text or XML editor based on your deployment needs:</w:t>
      </w:r>
    </w:p>
    <w:p w:rsidR="00B25BE5" w:rsidRPr="00B25BE5" w:rsidRDefault="00B25BE5" w:rsidP="00B25BE5">
      <w:pPr>
        <w:pStyle w:val="NormalWeb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Toolkit Options</w:t>
      </w:r>
      <w:r w:rsidRPr="00B25BE5">
        <w:rPr>
          <w:rFonts w:asciiTheme="minorHAnsi" w:hAnsiTheme="minorHAnsi"/>
          <w:sz w:val="22"/>
          <w:szCs w:val="22"/>
        </w:rPr>
        <w:t>: Admin rights, temp paths, logging behaviors.</w:t>
      </w:r>
    </w:p>
    <w:p w:rsidR="00B25BE5" w:rsidRPr="00B25BE5" w:rsidRDefault="00B25BE5" w:rsidP="00B25BE5">
      <w:pPr>
        <w:pStyle w:val="NormalWeb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Banner, Logo &amp; Icon</w:t>
      </w:r>
      <w:r w:rsidRPr="00B25BE5">
        <w:rPr>
          <w:rFonts w:asciiTheme="minorHAnsi" w:hAnsiTheme="minorHAnsi"/>
          <w:sz w:val="22"/>
          <w:szCs w:val="22"/>
        </w:rPr>
        <w:t>: Customize UI visuals for branding.</w:t>
      </w:r>
    </w:p>
    <w:p w:rsidR="00B25BE5" w:rsidRPr="00B25BE5" w:rsidRDefault="00B25BE5" w:rsidP="00B25BE5">
      <w:pPr>
        <w:pStyle w:val="NormalWeb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MSI Options</w:t>
      </w:r>
      <w:r w:rsidRPr="00B25BE5">
        <w:rPr>
          <w:rFonts w:asciiTheme="minorHAnsi" w:hAnsiTheme="minorHAnsi"/>
          <w:sz w:val="22"/>
          <w:szCs w:val="22"/>
        </w:rPr>
        <w:t>: Set logging parameters and default install options for MSI files.</w:t>
      </w:r>
    </w:p>
    <w:p w:rsidR="00B25BE5" w:rsidRPr="00B25BE5" w:rsidRDefault="00B25BE5" w:rsidP="00B25BE5">
      <w:pPr>
        <w:pStyle w:val="NormalWeb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UI Options</w:t>
      </w:r>
      <w:r w:rsidRPr="00B25BE5">
        <w:rPr>
          <w:rFonts w:asciiTheme="minorHAnsi" w:hAnsiTheme="minorHAnsi"/>
          <w:sz w:val="22"/>
          <w:szCs w:val="22"/>
        </w:rPr>
        <w:t>: Define balloon tips, timeout settings, and script exit codes.</w:t>
      </w:r>
    </w:p>
    <w:p w:rsidR="00B25BE5" w:rsidRPr="00B25BE5" w:rsidRDefault="00B25BE5" w:rsidP="00B25BE5">
      <w:pPr>
        <w:pStyle w:val="NormalWeb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UI Messages</w:t>
      </w:r>
      <w:r w:rsidRPr="00B25BE5">
        <w:rPr>
          <w:rFonts w:asciiTheme="minorHAnsi" w:hAnsiTheme="minorHAnsi"/>
          <w:sz w:val="22"/>
          <w:szCs w:val="22"/>
        </w:rPr>
        <w:t>: Configure language-specific messages.</w:t>
      </w:r>
    </w:p>
    <w:p w:rsidR="00B25BE5" w:rsidRPr="00B25BE5" w:rsidRDefault="00B25BE5" w:rsidP="00B25BE5">
      <w:pPr>
        <w:pStyle w:val="NormalWeb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B25BE5">
        <w:rPr>
          <w:rStyle w:val="Strong"/>
          <w:rFonts w:asciiTheme="minorHAnsi" w:hAnsiTheme="minorHAnsi"/>
          <w:sz w:val="22"/>
          <w:szCs w:val="22"/>
        </w:rPr>
        <w:t>Save and Apply</w:t>
      </w:r>
      <w:r w:rsidRPr="00B25BE5">
        <w:rPr>
          <w:rFonts w:asciiTheme="minorHAnsi" w:hAnsiTheme="minorHAnsi"/>
          <w:sz w:val="22"/>
          <w:szCs w:val="22"/>
        </w:rPr>
        <w:br/>
      </w:r>
      <w:proofErr w:type="gramStart"/>
      <w:r w:rsidRPr="00B25BE5">
        <w:rPr>
          <w:rFonts w:asciiTheme="minorHAnsi" w:hAnsiTheme="minorHAnsi"/>
          <w:sz w:val="22"/>
          <w:szCs w:val="22"/>
        </w:rPr>
        <w:t>Saving</w:t>
      </w:r>
      <w:proofErr w:type="gramEnd"/>
      <w:r w:rsidRPr="00B25BE5">
        <w:rPr>
          <w:rFonts w:asciiTheme="minorHAnsi" w:hAnsiTheme="minorHAnsi"/>
          <w:sz w:val="22"/>
          <w:szCs w:val="22"/>
        </w:rPr>
        <w:t xml:space="preserve"> the file updates configurations for </w:t>
      </w:r>
      <w:r w:rsidRPr="00B25BE5">
        <w:rPr>
          <w:rStyle w:val="Strong"/>
          <w:rFonts w:asciiTheme="minorHAnsi" w:hAnsiTheme="minorHAnsi"/>
          <w:sz w:val="22"/>
          <w:szCs w:val="22"/>
        </w:rPr>
        <w:t>all deployments using the toolkit</w:t>
      </w:r>
      <w:r w:rsidRPr="00B25BE5">
        <w:rPr>
          <w:rFonts w:asciiTheme="minorHAnsi" w:hAnsiTheme="minorHAnsi"/>
          <w:sz w:val="22"/>
          <w:szCs w:val="22"/>
        </w:rPr>
        <w:t>.</w:t>
      </w:r>
    </w:p>
    <w:p w:rsidR="00B25BE5" w:rsidRPr="00B25BE5" w:rsidRDefault="00B25BE5" w:rsidP="00B25BE5">
      <w:r w:rsidRPr="00B25BE5">
        <w:pict>
          <v:rect id="_x0000_i1037" style="width:0;height:1.5pt" o:hralign="center" o:hrstd="t" o:hr="t" fillcolor="#a0a0a0" stroked="f"/>
        </w:pict>
      </w:r>
    </w:p>
    <w:p w:rsidR="00B25BE5" w:rsidRPr="00B25BE5" w:rsidRDefault="00B25BE5" w:rsidP="00B25BE5">
      <w:pPr>
        <w:pStyle w:val="Heading3"/>
        <w:rPr>
          <w:rFonts w:asciiTheme="minorHAnsi" w:hAnsiTheme="minorHAnsi"/>
        </w:rPr>
      </w:pPr>
      <w:r w:rsidRPr="00B25BE5">
        <w:rPr>
          <w:rStyle w:val="Strong"/>
          <w:rFonts w:asciiTheme="minorHAnsi" w:hAnsiTheme="minorHAnsi"/>
          <w:b/>
          <w:bCs/>
        </w:rPr>
        <w:t xml:space="preserve">Benefits of Configuring </w:t>
      </w:r>
      <w:r w:rsidRPr="00B25BE5">
        <w:rPr>
          <w:rStyle w:val="HTMLCode"/>
          <w:rFonts w:asciiTheme="minorHAnsi" w:eastAsiaTheme="majorEastAsia" w:hAnsiTheme="minorHAnsi"/>
          <w:sz w:val="22"/>
          <w:szCs w:val="22"/>
        </w:rPr>
        <w:t>AppDeployToolkitConfig.xml</w:t>
      </w:r>
    </w:p>
    <w:p w:rsidR="00B25BE5" w:rsidRPr="00B25BE5" w:rsidRDefault="00B25BE5" w:rsidP="00B25BE5">
      <w:pPr>
        <w:pStyle w:val="NormalWeb"/>
        <w:ind w:left="360"/>
        <w:rPr>
          <w:rFonts w:asciiTheme="minorHAnsi" w:hAnsiTheme="minorHAnsi"/>
          <w:sz w:val="22"/>
          <w:szCs w:val="22"/>
        </w:rPr>
      </w:pPr>
      <w:proofErr w:type="gramStart"/>
      <w:r w:rsidRPr="00B25BE5">
        <w:rPr>
          <w:rFonts w:ascii="Cambria" w:hAnsi="Cambria" w:cs="Cambria"/>
          <w:sz w:val="22"/>
          <w:szCs w:val="22"/>
        </w:rPr>
        <w:t>✅</w:t>
      </w:r>
      <w:r w:rsidRPr="00B25BE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Pr="00B25BE5">
        <w:rPr>
          <w:rStyle w:val="Strong"/>
          <w:rFonts w:asciiTheme="minorHAnsi" w:hAnsiTheme="minorHAnsi"/>
          <w:sz w:val="22"/>
          <w:szCs w:val="22"/>
        </w:rPr>
        <w:t>Centralized</w:t>
      </w:r>
      <w:proofErr w:type="gramEnd"/>
      <w:r w:rsidRPr="00B25BE5">
        <w:rPr>
          <w:rStyle w:val="Strong"/>
          <w:rFonts w:asciiTheme="minorHAnsi" w:hAnsiTheme="minorHAnsi"/>
          <w:sz w:val="22"/>
          <w:szCs w:val="22"/>
        </w:rPr>
        <w:t xml:space="preserve"> Control</w:t>
      </w:r>
      <w:r w:rsidRPr="00B25BE5">
        <w:rPr>
          <w:rFonts w:asciiTheme="minorHAnsi" w:hAnsiTheme="minorHAnsi"/>
          <w:sz w:val="22"/>
          <w:szCs w:val="22"/>
        </w:rPr>
        <w:t>: One file to configure multiple deployments.</w:t>
      </w:r>
    </w:p>
    <w:p w:rsidR="00B25BE5" w:rsidRPr="00B25BE5" w:rsidRDefault="00B25BE5" w:rsidP="00B25BE5">
      <w:pPr>
        <w:pStyle w:val="NormalWeb"/>
        <w:ind w:left="360"/>
        <w:rPr>
          <w:rFonts w:asciiTheme="minorHAnsi" w:hAnsiTheme="minorHAnsi"/>
          <w:sz w:val="22"/>
          <w:szCs w:val="22"/>
        </w:rPr>
      </w:pPr>
      <w:proofErr w:type="gramStart"/>
      <w:r w:rsidRPr="00B25BE5">
        <w:rPr>
          <w:rFonts w:ascii="Cambria" w:hAnsi="Cambria" w:cs="Cambria"/>
          <w:sz w:val="22"/>
          <w:szCs w:val="22"/>
        </w:rPr>
        <w:t>✅</w:t>
      </w:r>
      <w:r w:rsidRPr="00B25BE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Pr="00B25BE5">
        <w:rPr>
          <w:rStyle w:val="Strong"/>
          <w:rFonts w:asciiTheme="minorHAnsi" w:hAnsiTheme="minorHAnsi"/>
          <w:sz w:val="22"/>
          <w:szCs w:val="22"/>
        </w:rPr>
        <w:t>Consistency</w:t>
      </w:r>
      <w:proofErr w:type="gramEnd"/>
      <w:r w:rsidRPr="00B25BE5">
        <w:rPr>
          <w:rFonts w:asciiTheme="minorHAnsi" w:hAnsiTheme="minorHAnsi"/>
          <w:sz w:val="22"/>
          <w:szCs w:val="22"/>
        </w:rPr>
        <w:t>: Ensures uniform look, feel, and behavior across all deployments.</w:t>
      </w:r>
    </w:p>
    <w:p w:rsidR="00B25BE5" w:rsidRPr="00B25BE5" w:rsidRDefault="00B25BE5" w:rsidP="00B25BE5">
      <w:pPr>
        <w:pStyle w:val="NormalWeb"/>
        <w:ind w:left="360"/>
        <w:rPr>
          <w:rFonts w:asciiTheme="minorHAnsi" w:hAnsiTheme="minorHAnsi"/>
          <w:sz w:val="22"/>
          <w:szCs w:val="22"/>
        </w:rPr>
      </w:pPr>
      <w:proofErr w:type="gramStart"/>
      <w:r w:rsidRPr="00B25BE5">
        <w:rPr>
          <w:rFonts w:ascii="Cambria" w:hAnsi="Cambria" w:cs="Cambria"/>
          <w:sz w:val="22"/>
          <w:szCs w:val="22"/>
        </w:rPr>
        <w:lastRenderedPageBreak/>
        <w:t>✅</w:t>
      </w:r>
      <w:r w:rsidRPr="00B25BE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Pr="00B25BE5">
        <w:rPr>
          <w:rStyle w:val="Strong"/>
          <w:rFonts w:asciiTheme="minorHAnsi" w:hAnsiTheme="minorHAnsi"/>
          <w:sz w:val="22"/>
          <w:szCs w:val="22"/>
        </w:rPr>
        <w:t>Customization</w:t>
      </w:r>
      <w:proofErr w:type="gramEnd"/>
      <w:r w:rsidRPr="00B25BE5">
        <w:rPr>
          <w:rFonts w:asciiTheme="minorHAnsi" w:hAnsiTheme="minorHAnsi"/>
          <w:sz w:val="22"/>
          <w:szCs w:val="22"/>
        </w:rPr>
        <w:t>: Tailor the toolkit to match organizational standards and user expectations.</w:t>
      </w:r>
    </w:p>
    <w:p w:rsidR="00B25BE5" w:rsidRPr="00B25BE5" w:rsidRDefault="00B25BE5" w:rsidP="00B25BE5">
      <w:pPr>
        <w:pStyle w:val="NormalWeb"/>
        <w:ind w:left="360"/>
        <w:rPr>
          <w:rFonts w:asciiTheme="minorHAnsi" w:hAnsiTheme="minorHAnsi"/>
          <w:sz w:val="22"/>
          <w:szCs w:val="22"/>
        </w:rPr>
      </w:pPr>
      <w:proofErr w:type="gramStart"/>
      <w:r w:rsidRPr="00B25BE5">
        <w:rPr>
          <w:rFonts w:ascii="Cambria" w:hAnsi="Cambria" w:cs="Cambria"/>
          <w:sz w:val="22"/>
          <w:szCs w:val="22"/>
        </w:rPr>
        <w:t>✅</w:t>
      </w:r>
      <w:r w:rsidRPr="00B25BE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Pr="00B25BE5">
        <w:rPr>
          <w:rStyle w:val="Strong"/>
          <w:rFonts w:asciiTheme="minorHAnsi" w:hAnsiTheme="minorHAnsi"/>
          <w:sz w:val="22"/>
          <w:szCs w:val="22"/>
        </w:rPr>
        <w:t>Simplified</w:t>
      </w:r>
      <w:proofErr w:type="gramEnd"/>
      <w:r w:rsidRPr="00B25BE5">
        <w:rPr>
          <w:rStyle w:val="Strong"/>
          <w:rFonts w:asciiTheme="minorHAnsi" w:hAnsiTheme="minorHAnsi"/>
          <w:sz w:val="22"/>
          <w:szCs w:val="22"/>
        </w:rPr>
        <w:t xml:space="preserve"> Scripting</w:t>
      </w:r>
      <w:r w:rsidRPr="00B25BE5">
        <w:rPr>
          <w:rFonts w:asciiTheme="minorHAnsi" w:hAnsiTheme="minorHAnsi"/>
          <w:sz w:val="22"/>
          <w:szCs w:val="22"/>
        </w:rPr>
        <w:t>: Reduces the need to repeat settings in every deployment script.</w:t>
      </w:r>
    </w:p>
    <w:p w:rsidR="00971311" w:rsidRPr="00971311" w:rsidRDefault="00971311" w:rsidP="00971311">
      <w:pPr>
        <w:pStyle w:val="Heading3"/>
        <w:rPr>
          <w:rFonts w:asciiTheme="minorHAnsi" w:hAnsiTheme="minorHAnsi"/>
          <w:sz w:val="28"/>
          <w:szCs w:val="28"/>
        </w:rPr>
      </w:pPr>
      <w:r w:rsidRPr="00971311">
        <w:rPr>
          <w:rStyle w:val="Strong"/>
          <w:rFonts w:asciiTheme="minorHAnsi" w:hAnsiTheme="minorHAnsi"/>
          <w:b/>
          <w:bCs/>
          <w:sz w:val="28"/>
          <w:szCs w:val="28"/>
        </w:rPr>
        <w:t>PowerShell App Deployment Toolkit (</w:t>
      </w:r>
      <w:proofErr w:type="spellStart"/>
      <w:r w:rsidRPr="00971311">
        <w:rPr>
          <w:rStyle w:val="Strong"/>
          <w:rFonts w:asciiTheme="minorHAnsi" w:hAnsiTheme="minorHAnsi"/>
          <w:b/>
          <w:bCs/>
          <w:sz w:val="28"/>
          <w:szCs w:val="28"/>
        </w:rPr>
        <w:t>PSAppDeployToolkit</w:t>
      </w:r>
      <w:proofErr w:type="spellEnd"/>
      <w:r w:rsidRPr="00971311">
        <w:rPr>
          <w:rStyle w:val="Strong"/>
          <w:rFonts w:asciiTheme="minorHAnsi" w:hAnsiTheme="minorHAnsi"/>
          <w:b/>
          <w:bCs/>
          <w:sz w:val="28"/>
          <w:szCs w:val="28"/>
        </w:rPr>
        <w:t xml:space="preserve"> / PSADT)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The </w:t>
      </w:r>
      <w:r w:rsidRPr="00971311">
        <w:rPr>
          <w:rStyle w:val="Strong"/>
          <w:rFonts w:asciiTheme="minorHAnsi" w:hAnsiTheme="minorHAnsi"/>
          <w:sz w:val="22"/>
          <w:szCs w:val="22"/>
        </w:rPr>
        <w:t>PowerShell App Deployment Toolkit (PSADT)</w:t>
      </w:r>
      <w:r w:rsidRPr="00971311">
        <w:rPr>
          <w:rFonts w:asciiTheme="minorHAnsi" w:hAnsiTheme="minorHAnsi"/>
          <w:sz w:val="22"/>
          <w:szCs w:val="22"/>
        </w:rPr>
        <w:t xml:space="preserve"> is an open-source scripting framework designed to simplify, standardize, and automate </w:t>
      </w:r>
      <w:r w:rsidRPr="00971311">
        <w:rPr>
          <w:rStyle w:val="Strong"/>
          <w:rFonts w:asciiTheme="minorHAnsi" w:hAnsiTheme="minorHAnsi"/>
          <w:sz w:val="22"/>
          <w:szCs w:val="22"/>
        </w:rPr>
        <w:t>software deployment</w:t>
      </w:r>
      <w:r w:rsidRPr="00971311">
        <w:rPr>
          <w:rFonts w:asciiTheme="minorHAnsi" w:hAnsiTheme="minorHAnsi"/>
          <w:sz w:val="22"/>
          <w:szCs w:val="22"/>
        </w:rPr>
        <w:t xml:space="preserve"> using </w:t>
      </w:r>
      <w:r w:rsidRPr="00971311">
        <w:rPr>
          <w:rStyle w:val="Strong"/>
          <w:rFonts w:asciiTheme="minorHAnsi" w:hAnsiTheme="minorHAnsi"/>
          <w:sz w:val="22"/>
          <w:szCs w:val="22"/>
        </w:rPr>
        <w:t>PowerShell</w:t>
      </w:r>
      <w:r w:rsidRPr="00971311">
        <w:rPr>
          <w:rFonts w:asciiTheme="minorHAnsi" w:hAnsiTheme="minorHAnsi"/>
          <w:sz w:val="22"/>
          <w:szCs w:val="22"/>
        </w:rPr>
        <w:t>. It is widely used by IT professionals for consistent, reliable, and customizable installations and uninstallations across systems.</w:t>
      </w:r>
    </w:p>
    <w:p w:rsidR="00971311" w:rsidRPr="00971311" w:rsidRDefault="00971311" w:rsidP="00971311">
      <w:r w:rsidRPr="00971311">
        <w:pict>
          <v:rect id="_x0000_i1038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Segoe UI Symbol" w:hAnsi="Segoe UI Symbol" w:cs="Segoe UI Symbol"/>
        </w:rPr>
        <w:t>🔧</w:t>
      </w:r>
      <w:r w:rsidRPr="00971311">
        <w:rPr>
          <w:rFonts w:asciiTheme="minorHAnsi" w:hAnsiTheme="minorHAnsi"/>
        </w:rPr>
        <w:t xml:space="preserve"> </w:t>
      </w:r>
      <w:r w:rsidRPr="00971311">
        <w:rPr>
          <w:rStyle w:val="Strong"/>
          <w:rFonts w:asciiTheme="minorHAnsi" w:hAnsiTheme="minorHAnsi"/>
          <w:b/>
          <w:bCs/>
        </w:rPr>
        <w:t>Key Features</w:t>
      </w:r>
    </w:p>
    <w:p w:rsidR="00971311" w:rsidRPr="00971311" w:rsidRDefault="00971311" w:rsidP="00971311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Pre-built functions and UI prompts</w:t>
      </w:r>
      <w:r w:rsidRPr="00971311">
        <w:rPr>
          <w:rFonts w:asciiTheme="minorHAnsi" w:hAnsiTheme="minorHAnsi"/>
          <w:sz w:val="22"/>
          <w:szCs w:val="22"/>
        </w:rPr>
        <w:t xml:space="preserve"> for common deployment tasks</w:t>
      </w:r>
    </w:p>
    <w:p w:rsidR="00971311" w:rsidRPr="00971311" w:rsidRDefault="00971311" w:rsidP="00971311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Centralized configuration</w:t>
      </w:r>
      <w:r w:rsidRPr="00971311">
        <w:rPr>
          <w:rFonts w:asciiTheme="minorHAnsi" w:hAnsiTheme="minorHAnsi"/>
          <w:sz w:val="22"/>
          <w:szCs w:val="22"/>
        </w:rPr>
        <w:t xml:space="preserve"> via </w:t>
      </w:r>
      <w:r w:rsidRPr="00971311">
        <w:rPr>
          <w:rStyle w:val="HTMLCode"/>
          <w:rFonts w:asciiTheme="minorHAnsi" w:hAnsiTheme="minorHAnsi"/>
          <w:sz w:val="22"/>
          <w:szCs w:val="22"/>
        </w:rPr>
        <w:t>AppDeployToolkitConfig.xml</w:t>
      </w:r>
    </w:p>
    <w:p w:rsidR="00971311" w:rsidRPr="00971311" w:rsidRDefault="00971311" w:rsidP="00971311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Support for complex installation logic</w:t>
      </w:r>
      <w:r w:rsidRPr="00971311">
        <w:rPr>
          <w:rFonts w:asciiTheme="minorHAnsi" w:hAnsiTheme="minorHAnsi"/>
          <w:sz w:val="22"/>
          <w:szCs w:val="22"/>
        </w:rPr>
        <w:t xml:space="preserve"> using simple scripting</w:t>
      </w:r>
    </w:p>
    <w:p w:rsidR="00971311" w:rsidRPr="00971311" w:rsidRDefault="00971311" w:rsidP="00971311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Custom cmdlets</w:t>
      </w:r>
      <w:r w:rsidRPr="00971311">
        <w:rPr>
          <w:rFonts w:asciiTheme="minorHAnsi" w:hAnsiTheme="minorHAnsi"/>
          <w:sz w:val="22"/>
          <w:szCs w:val="22"/>
        </w:rPr>
        <w:t xml:space="preserve"> like </w:t>
      </w:r>
      <w:r w:rsidRPr="00971311">
        <w:rPr>
          <w:rStyle w:val="HTMLCode"/>
          <w:rFonts w:asciiTheme="minorHAnsi" w:hAnsiTheme="minorHAnsi"/>
          <w:sz w:val="22"/>
          <w:szCs w:val="22"/>
        </w:rPr>
        <w:t>Set-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RegistryKey</w:t>
      </w:r>
      <w:proofErr w:type="spellEnd"/>
      <w:r w:rsidRPr="00971311">
        <w:rPr>
          <w:rFonts w:asciiTheme="minorHAnsi" w:hAnsiTheme="minorHAnsi"/>
          <w:sz w:val="22"/>
          <w:szCs w:val="22"/>
        </w:rPr>
        <w:t xml:space="preserve">, </w:t>
      </w:r>
      <w:r w:rsidRPr="00971311">
        <w:rPr>
          <w:rStyle w:val="HTMLCode"/>
          <w:rFonts w:asciiTheme="minorHAnsi" w:hAnsiTheme="minorHAnsi"/>
          <w:sz w:val="22"/>
          <w:szCs w:val="22"/>
        </w:rPr>
        <w:t>Execute-MSI</w:t>
      </w:r>
      <w:r w:rsidRPr="00971311">
        <w:rPr>
          <w:rFonts w:asciiTheme="minorHAnsi" w:hAnsiTheme="minorHAnsi"/>
          <w:sz w:val="22"/>
          <w:szCs w:val="22"/>
        </w:rPr>
        <w:t>, and more</w:t>
      </w:r>
    </w:p>
    <w:p w:rsidR="00971311" w:rsidRPr="00971311" w:rsidRDefault="00971311" w:rsidP="00971311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UI enhancements</w:t>
      </w:r>
      <w:r w:rsidRPr="00971311">
        <w:rPr>
          <w:rFonts w:asciiTheme="minorHAnsi" w:hAnsiTheme="minorHAnsi"/>
          <w:sz w:val="22"/>
          <w:szCs w:val="22"/>
        </w:rPr>
        <w:t>: Toast notifications, banners, and progress boxes</w:t>
      </w:r>
    </w:p>
    <w:p w:rsidR="00971311" w:rsidRPr="00971311" w:rsidRDefault="00971311" w:rsidP="00971311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Error handling, logging, and rollback options</w:t>
      </w:r>
    </w:p>
    <w:p w:rsidR="00971311" w:rsidRPr="00971311" w:rsidRDefault="00971311" w:rsidP="00971311">
      <w:r w:rsidRPr="00971311">
        <w:pict>
          <v:rect id="_x0000_i1039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Segoe UI Symbol" w:hAnsi="Segoe UI Symbol" w:cs="Segoe UI Symbol"/>
        </w:rPr>
        <w:t>📁</w:t>
      </w:r>
      <w:r w:rsidRPr="00971311">
        <w:rPr>
          <w:rFonts w:asciiTheme="minorHAnsi" w:hAnsiTheme="minorHAnsi"/>
        </w:rPr>
        <w:t xml:space="preserve"> </w:t>
      </w:r>
      <w:r w:rsidRPr="00971311">
        <w:rPr>
          <w:rStyle w:val="Strong"/>
          <w:rFonts w:asciiTheme="minorHAnsi" w:hAnsiTheme="minorHAnsi"/>
          <w:b/>
          <w:bCs/>
        </w:rPr>
        <w:t>Folder Structure</w:t>
      </w:r>
    </w:p>
    <w:p w:rsidR="00971311" w:rsidRPr="00971311" w:rsidRDefault="00971311" w:rsidP="00971311">
      <w:pPr>
        <w:pStyle w:val="Normal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Toolkit</w:t>
      </w:r>
      <w:r w:rsidRPr="00971311">
        <w:rPr>
          <w:rFonts w:asciiTheme="minorHAnsi" w:hAnsiTheme="minorHAnsi"/>
          <w:sz w:val="22"/>
          <w:szCs w:val="22"/>
        </w:rPr>
        <w:t xml:space="preserve"> – Contains core PSADT framework scripts.</w:t>
      </w:r>
    </w:p>
    <w:p w:rsidR="00971311" w:rsidRPr="00971311" w:rsidRDefault="00971311" w:rsidP="00971311">
      <w:pPr>
        <w:pStyle w:val="Normal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Deploy-Application.ps1</w:t>
      </w:r>
      <w:r w:rsidRPr="00971311">
        <w:rPr>
          <w:rFonts w:asciiTheme="minorHAnsi" w:hAnsiTheme="minorHAnsi"/>
          <w:sz w:val="22"/>
          <w:szCs w:val="22"/>
        </w:rPr>
        <w:t xml:space="preserve"> – Main customizable deployment script.</w:t>
      </w:r>
    </w:p>
    <w:p w:rsidR="00971311" w:rsidRPr="00971311" w:rsidRDefault="00971311" w:rsidP="00971311">
      <w:pPr>
        <w:pStyle w:val="Normal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Deploy-Application.exe</w:t>
      </w:r>
      <w:r w:rsidRPr="00971311">
        <w:rPr>
          <w:rFonts w:asciiTheme="minorHAnsi" w:hAnsiTheme="minorHAnsi"/>
          <w:sz w:val="22"/>
          <w:szCs w:val="22"/>
        </w:rPr>
        <w:t xml:space="preserve"> – Wrapper for running the main script.</w:t>
      </w:r>
    </w:p>
    <w:p w:rsidR="00971311" w:rsidRPr="00971311" w:rsidRDefault="00971311" w:rsidP="00971311">
      <w:pPr>
        <w:pStyle w:val="Normal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Files</w:t>
      </w:r>
      <w:r w:rsidRPr="00971311">
        <w:rPr>
          <w:rFonts w:asciiTheme="minorHAnsi" w:hAnsiTheme="minorHAnsi"/>
          <w:sz w:val="22"/>
          <w:szCs w:val="22"/>
        </w:rPr>
        <w:t xml:space="preserve"> – Store MSI/MSP and other installation files.</w:t>
      </w:r>
    </w:p>
    <w:p w:rsidR="00971311" w:rsidRPr="00971311" w:rsidRDefault="00971311" w:rsidP="00971311">
      <w:pPr>
        <w:pStyle w:val="Normal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proofErr w:type="spellStart"/>
      <w:r w:rsidRPr="00971311">
        <w:rPr>
          <w:rStyle w:val="Strong"/>
          <w:rFonts w:asciiTheme="minorHAnsi" w:hAnsiTheme="minorHAnsi"/>
          <w:sz w:val="22"/>
          <w:szCs w:val="22"/>
        </w:rPr>
        <w:t>SupportFiles</w:t>
      </w:r>
      <w:proofErr w:type="spellEnd"/>
      <w:r w:rsidRPr="00971311">
        <w:rPr>
          <w:rFonts w:asciiTheme="minorHAnsi" w:hAnsiTheme="minorHAnsi"/>
          <w:sz w:val="22"/>
          <w:szCs w:val="22"/>
        </w:rPr>
        <w:t xml:space="preserve"> – Auxiliary scripts, </w:t>
      </w:r>
      <w:proofErr w:type="spellStart"/>
      <w:r w:rsidRPr="00971311">
        <w:rPr>
          <w:rFonts w:asciiTheme="minorHAnsi" w:hAnsiTheme="minorHAnsi"/>
          <w:sz w:val="22"/>
          <w:szCs w:val="22"/>
        </w:rPr>
        <w:t>configs</w:t>
      </w:r>
      <w:proofErr w:type="spellEnd"/>
      <w:r w:rsidRPr="00971311">
        <w:rPr>
          <w:rFonts w:asciiTheme="minorHAnsi" w:hAnsiTheme="minorHAnsi"/>
          <w:sz w:val="22"/>
          <w:szCs w:val="22"/>
        </w:rPr>
        <w:t>, or additional files.</w:t>
      </w:r>
    </w:p>
    <w:p w:rsidR="00971311" w:rsidRPr="00971311" w:rsidRDefault="00971311" w:rsidP="00971311">
      <w:pPr>
        <w:pStyle w:val="Normal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AppDeployToolkitConfig.xml</w:t>
      </w:r>
      <w:r w:rsidRPr="00971311">
        <w:rPr>
          <w:rFonts w:asciiTheme="minorHAnsi" w:hAnsiTheme="minorHAnsi"/>
          <w:sz w:val="22"/>
          <w:szCs w:val="22"/>
        </w:rPr>
        <w:t xml:space="preserve"> – Global configuration settings (e.g., MSI options, UI messages, banners).</w:t>
      </w:r>
    </w:p>
    <w:p w:rsidR="00971311" w:rsidRPr="00971311" w:rsidRDefault="00971311" w:rsidP="00971311">
      <w:pPr>
        <w:pStyle w:val="Normal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Images, Strings, Configuration</w:t>
      </w:r>
      <w:r w:rsidRPr="00971311">
        <w:rPr>
          <w:rFonts w:asciiTheme="minorHAnsi" w:hAnsiTheme="minorHAnsi"/>
          <w:sz w:val="22"/>
          <w:szCs w:val="22"/>
        </w:rPr>
        <w:t xml:space="preserve"> – Used for UI branding and localization.</w:t>
      </w:r>
    </w:p>
    <w:p w:rsidR="00971311" w:rsidRPr="00971311" w:rsidRDefault="00971311" w:rsidP="00971311">
      <w:r w:rsidRPr="00971311">
        <w:pict>
          <v:rect id="_x0000_i1040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MS Gothic" w:eastAsia="MS Gothic" w:hAnsi="MS Gothic" w:cs="MS Gothic" w:hint="eastAsia"/>
        </w:rPr>
        <w:t>✍</w:t>
      </w:r>
      <w:r w:rsidRPr="00971311">
        <w:rPr>
          <w:rFonts w:ascii="Cambria" w:hAnsi="Cambria" w:cs="Cambria"/>
        </w:rPr>
        <w:t>️</w:t>
      </w:r>
      <w:r w:rsidRPr="00971311">
        <w:rPr>
          <w:rFonts w:asciiTheme="minorHAnsi" w:hAnsiTheme="minorHAnsi"/>
        </w:rPr>
        <w:t xml:space="preserve"> </w:t>
      </w:r>
      <w:r w:rsidRPr="00971311">
        <w:rPr>
          <w:rStyle w:val="Strong"/>
          <w:rFonts w:asciiTheme="minorHAnsi" w:hAnsiTheme="minorHAnsi"/>
          <w:b/>
          <w:bCs/>
        </w:rPr>
        <w:t>Scripting Example – Registry Key Handling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>You can handle registry manipulation easily with built-in cmdlets:</w:t>
      </w:r>
    </w:p>
    <w:p w:rsidR="00971311" w:rsidRPr="00971311" w:rsidRDefault="00971311" w:rsidP="00971311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971311">
        <w:rPr>
          <w:rFonts w:asciiTheme="minorHAnsi" w:hAnsiTheme="minorHAnsi"/>
          <w:sz w:val="22"/>
          <w:szCs w:val="22"/>
        </w:rPr>
        <w:t>powershell</w:t>
      </w:r>
      <w:proofErr w:type="spellEnd"/>
      <w:proofErr w:type="gramEnd"/>
    </w:p>
    <w:p w:rsidR="00971311" w:rsidRPr="00971311" w:rsidRDefault="00971311" w:rsidP="00971311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971311">
        <w:rPr>
          <w:rFonts w:asciiTheme="minorHAnsi" w:hAnsiTheme="minorHAnsi"/>
          <w:sz w:val="22"/>
          <w:szCs w:val="22"/>
        </w:rPr>
        <w:t>CopyEdit</w:t>
      </w:r>
      <w:proofErr w:type="spellEnd"/>
    </w:p>
    <w:p w:rsidR="00971311" w:rsidRPr="00971311" w:rsidRDefault="00971311" w:rsidP="00971311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71311">
        <w:rPr>
          <w:rStyle w:val="HTMLCode"/>
          <w:rFonts w:asciiTheme="minorHAnsi" w:hAnsiTheme="minorHAnsi"/>
          <w:sz w:val="22"/>
          <w:szCs w:val="22"/>
        </w:rPr>
        <w:t>Set-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RegistryKey</w:t>
      </w:r>
      <w:proofErr w:type="spellEnd"/>
      <w:r w:rsidRPr="00971311">
        <w:rPr>
          <w:rStyle w:val="HTMLCode"/>
          <w:rFonts w:asciiTheme="minorHAnsi" w:hAnsiTheme="minorHAnsi"/>
          <w:sz w:val="22"/>
          <w:szCs w:val="22"/>
        </w:rPr>
        <w:t xml:space="preserve"> -Key 'HKCU</w:t>
      </w:r>
      <w:proofErr w:type="gramStart"/>
      <w:r w:rsidRPr="00971311">
        <w:rPr>
          <w:rStyle w:val="HTMLCode"/>
          <w:rFonts w:asciiTheme="minorHAnsi" w:hAnsiTheme="minorHAnsi"/>
          <w:sz w:val="22"/>
          <w:szCs w:val="22"/>
        </w:rPr>
        <w:t>:\</w:t>
      </w:r>
      <w:proofErr w:type="gramEnd"/>
      <w:r w:rsidRPr="00971311">
        <w:rPr>
          <w:rStyle w:val="HTMLCode"/>
          <w:rFonts w:asciiTheme="minorHAnsi" w:hAnsiTheme="minorHAnsi"/>
          <w:sz w:val="22"/>
          <w:szCs w:val="22"/>
        </w:rPr>
        <w:t>Software\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MySoftware</w:t>
      </w:r>
      <w:proofErr w:type="spellEnd"/>
      <w:r w:rsidRPr="00971311">
        <w:rPr>
          <w:rStyle w:val="HTMLCode"/>
          <w:rFonts w:asciiTheme="minorHAnsi" w:hAnsiTheme="minorHAnsi"/>
          <w:sz w:val="22"/>
          <w:szCs w:val="22"/>
        </w:rPr>
        <w:t>\Scripts' -Name 'Version' -Value '2'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lastRenderedPageBreak/>
        <w:t>PSADT abstracts complex checks like whether the key exists or needs creation.</w:t>
      </w:r>
    </w:p>
    <w:p w:rsidR="00971311" w:rsidRPr="00971311" w:rsidRDefault="00971311" w:rsidP="00971311">
      <w:r w:rsidRPr="00971311">
        <w:pict>
          <v:rect id="_x0000_i1041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Cambria" w:hAnsi="Cambria" w:cs="Cambria"/>
        </w:rPr>
        <w:t>⚙️</w:t>
      </w:r>
      <w:r w:rsidRPr="00971311">
        <w:rPr>
          <w:rFonts w:asciiTheme="minorHAnsi" w:hAnsiTheme="minorHAnsi"/>
        </w:rPr>
        <w:t xml:space="preserve"> </w:t>
      </w:r>
      <w:r w:rsidRPr="00971311">
        <w:rPr>
          <w:rStyle w:val="Strong"/>
          <w:rFonts w:asciiTheme="minorHAnsi" w:hAnsiTheme="minorHAnsi"/>
          <w:b/>
          <w:bCs/>
        </w:rPr>
        <w:t>Configuration: AppDeployToolkitConfig.xml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Located in </w:t>
      </w:r>
      <w:r w:rsidRPr="00971311">
        <w:rPr>
          <w:rStyle w:val="HTMLCode"/>
          <w:rFonts w:asciiTheme="minorHAnsi" w:hAnsiTheme="minorHAnsi"/>
          <w:sz w:val="22"/>
          <w:szCs w:val="22"/>
        </w:rPr>
        <w:t>Toolkit\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AppDeployToolkit</w:t>
      </w:r>
      <w:proofErr w:type="spellEnd"/>
      <w:r w:rsidRPr="00971311">
        <w:rPr>
          <w:rFonts w:asciiTheme="minorHAnsi" w:hAnsiTheme="minorHAnsi"/>
          <w:sz w:val="22"/>
          <w:szCs w:val="22"/>
        </w:rPr>
        <w:t>, this file configures:</w:t>
      </w:r>
    </w:p>
    <w:p w:rsidR="00971311" w:rsidRPr="00971311" w:rsidRDefault="00971311" w:rsidP="00971311">
      <w:pPr>
        <w:pStyle w:val="NormalWeb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Toolkit options</w:t>
      </w:r>
      <w:r w:rsidRPr="00971311">
        <w:rPr>
          <w:rFonts w:asciiTheme="minorHAnsi" w:hAnsiTheme="minorHAnsi"/>
          <w:sz w:val="22"/>
          <w:szCs w:val="22"/>
        </w:rPr>
        <w:t xml:space="preserve"> (admin rights, temp paths, default registry/logging behavior)</w:t>
      </w:r>
    </w:p>
    <w:p w:rsidR="00971311" w:rsidRPr="00971311" w:rsidRDefault="00971311" w:rsidP="00971311">
      <w:pPr>
        <w:pStyle w:val="NormalWeb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UI customization</w:t>
      </w:r>
      <w:r w:rsidRPr="00971311">
        <w:rPr>
          <w:rFonts w:asciiTheme="minorHAnsi" w:hAnsiTheme="minorHAnsi"/>
          <w:sz w:val="22"/>
          <w:szCs w:val="22"/>
        </w:rPr>
        <w:t xml:space="preserve"> (logos, banners, timeout settings, notifications)</w:t>
      </w:r>
    </w:p>
    <w:p w:rsidR="00971311" w:rsidRPr="00971311" w:rsidRDefault="00971311" w:rsidP="00971311">
      <w:pPr>
        <w:pStyle w:val="NormalWeb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MSI settings</w:t>
      </w:r>
      <w:r w:rsidRPr="00971311">
        <w:rPr>
          <w:rFonts w:asciiTheme="minorHAnsi" w:hAnsiTheme="minorHAnsi"/>
          <w:sz w:val="22"/>
          <w:szCs w:val="22"/>
        </w:rPr>
        <w:t xml:space="preserve"> (install switches, log paths)</w:t>
      </w:r>
    </w:p>
    <w:p w:rsidR="00971311" w:rsidRPr="00971311" w:rsidRDefault="00971311" w:rsidP="00971311">
      <w:pPr>
        <w:pStyle w:val="NormalWeb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Languages and messages</w:t>
      </w:r>
      <w:r w:rsidRPr="00971311">
        <w:rPr>
          <w:rFonts w:asciiTheme="minorHAnsi" w:hAnsiTheme="minorHAnsi"/>
          <w:sz w:val="22"/>
          <w:szCs w:val="22"/>
        </w:rPr>
        <w:t xml:space="preserve"> for international support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>Apply it once and reuse across all deployments.</w:t>
      </w:r>
    </w:p>
    <w:p w:rsidR="00971311" w:rsidRPr="00971311" w:rsidRDefault="00971311" w:rsidP="00971311">
      <w:r w:rsidRPr="00971311">
        <w:pict>
          <v:rect id="_x0000_i1042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Segoe UI Symbol" w:hAnsi="Segoe UI Symbol" w:cs="Segoe UI Symbol"/>
        </w:rPr>
        <w:t>💡</w:t>
      </w:r>
      <w:r w:rsidRPr="00971311">
        <w:rPr>
          <w:rFonts w:asciiTheme="minorHAnsi" w:hAnsiTheme="minorHAnsi"/>
        </w:rPr>
        <w:t xml:space="preserve"> </w:t>
      </w:r>
      <w:r w:rsidRPr="00971311">
        <w:rPr>
          <w:rStyle w:val="Strong"/>
          <w:rFonts w:asciiTheme="minorHAnsi" w:hAnsiTheme="minorHAnsi"/>
          <w:b/>
          <w:bCs/>
        </w:rPr>
        <w:t>Development Tips</w:t>
      </w:r>
    </w:p>
    <w:p w:rsidR="00971311" w:rsidRPr="00971311" w:rsidRDefault="00971311" w:rsidP="00971311">
      <w:pPr>
        <w:pStyle w:val="NormalWeb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Use </w:t>
      </w:r>
      <w:r w:rsidRPr="00971311">
        <w:rPr>
          <w:rStyle w:val="Strong"/>
          <w:rFonts w:asciiTheme="minorHAnsi" w:hAnsiTheme="minorHAnsi"/>
          <w:sz w:val="22"/>
          <w:szCs w:val="22"/>
        </w:rPr>
        <w:t>PowerShell ISE</w:t>
      </w:r>
      <w:r w:rsidRPr="00971311">
        <w:rPr>
          <w:rFonts w:asciiTheme="minorHAnsi" w:hAnsiTheme="minorHAnsi"/>
          <w:sz w:val="22"/>
          <w:szCs w:val="22"/>
        </w:rPr>
        <w:t xml:space="preserve"> for editing scripts.</w:t>
      </w:r>
    </w:p>
    <w:p w:rsidR="00971311" w:rsidRPr="00971311" w:rsidRDefault="00971311" w:rsidP="00971311">
      <w:pPr>
        <w:pStyle w:val="NormalWeb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Enable </w:t>
      </w:r>
      <w:r w:rsidRPr="00971311">
        <w:rPr>
          <w:rStyle w:val="Strong"/>
          <w:rFonts w:asciiTheme="minorHAnsi" w:hAnsiTheme="minorHAnsi"/>
          <w:sz w:val="22"/>
          <w:szCs w:val="22"/>
        </w:rPr>
        <w:t>autocomplete</w:t>
      </w:r>
      <w:r w:rsidRPr="00971311">
        <w:rPr>
          <w:rFonts w:asciiTheme="minorHAnsi" w:hAnsiTheme="minorHAnsi"/>
          <w:sz w:val="22"/>
          <w:szCs w:val="22"/>
        </w:rPr>
        <w:t xml:space="preserve"> by placing the 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AppDeployToolkit</w:t>
      </w:r>
      <w:proofErr w:type="spellEnd"/>
      <w:r w:rsidRPr="00971311">
        <w:rPr>
          <w:rFonts w:asciiTheme="minorHAnsi" w:hAnsiTheme="minorHAnsi"/>
          <w:sz w:val="22"/>
          <w:szCs w:val="22"/>
        </w:rPr>
        <w:t xml:space="preserve"> folder into:</w:t>
      </w:r>
    </w:p>
    <w:p w:rsidR="00971311" w:rsidRPr="00971311" w:rsidRDefault="00971311" w:rsidP="00971311">
      <w:pPr>
        <w:pStyle w:val="HTMLPreformatted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971311">
        <w:rPr>
          <w:rFonts w:asciiTheme="minorHAnsi" w:hAnsiTheme="minorHAnsi"/>
          <w:sz w:val="22"/>
          <w:szCs w:val="22"/>
        </w:rPr>
        <w:t>makefile</w:t>
      </w:r>
      <w:proofErr w:type="spellEnd"/>
      <w:proofErr w:type="gramEnd"/>
    </w:p>
    <w:p w:rsidR="00971311" w:rsidRPr="00971311" w:rsidRDefault="00971311" w:rsidP="00971311">
      <w:pPr>
        <w:pStyle w:val="HTMLPreformatted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971311">
        <w:rPr>
          <w:rFonts w:asciiTheme="minorHAnsi" w:hAnsiTheme="minorHAnsi"/>
          <w:sz w:val="22"/>
          <w:szCs w:val="22"/>
        </w:rPr>
        <w:t>CopyEdit</w:t>
      </w:r>
      <w:proofErr w:type="spellEnd"/>
    </w:p>
    <w:p w:rsidR="00971311" w:rsidRPr="00971311" w:rsidRDefault="00971311" w:rsidP="0097131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r w:rsidRPr="00971311">
        <w:rPr>
          <w:rStyle w:val="hljs-section"/>
          <w:rFonts w:asciiTheme="minorHAnsi" w:eastAsiaTheme="majorEastAsia" w:hAnsiTheme="minorHAnsi"/>
          <w:sz w:val="22"/>
          <w:szCs w:val="22"/>
        </w:rPr>
        <w:t>C:\Users\&lt;username&gt;\Documents\WindowsPowerShell\Modules</w:t>
      </w:r>
    </w:p>
    <w:p w:rsidR="00971311" w:rsidRPr="00971311" w:rsidRDefault="00971311" w:rsidP="00971311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Then save </w:t>
      </w:r>
      <w:r w:rsidRPr="00971311">
        <w:rPr>
          <w:rStyle w:val="HTMLCode"/>
          <w:rFonts w:asciiTheme="minorHAnsi" w:hAnsiTheme="minorHAnsi"/>
          <w:sz w:val="22"/>
          <w:szCs w:val="22"/>
        </w:rPr>
        <w:t>PSAppDeployToolkitMain.ps1</w:t>
      </w:r>
      <w:r w:rsidRPr="00971311">
        <w:rPr>
          <w:rFonts w:asciiTheme="minorHAnsi" w:hAnsiTheme="minorHAnsi"/>
          <w:sz w:val="22"/>
          <w:szCs w:val="22"/>
        </w:rPr>
        <w:t xml:space="preserve"> as </w:t>
      </w:r>
      <w:r w:rsidRPr="00971311">
        <w:rPr>
          <w:rStyle w:val="HTMLCode"/>
          <w:rFonts w:asciiTheme="minorHAnsi" w:hAnsiTheme="minorHAnsi"/>
          <w:sz w:val="22"/>
          <w:szCs w:val="22"/>
        </w:rPr>
        <w:t>PSAppDeployToolkit.psm1</w:t>
      </w:r>
      <w:r w:rsidRPr="00971311">
        <w:rPr>
          <w:rFonts w:asciiTheme="minorHAnsi" w:hAnsiTheme="minorHAnsi"/>
          <w:sz w:val="22"/>
          <w:szCs w:val="22"/>
        </w:rPr>
        <w:t>.</w:t>
      </w:r>
    </w:p>
    <w:p w:rsidR="00971311" w:rsidRPr="00971311" w:rsidRDefault="00971311" w:rsidP="00971311">
      <w:pPr>
        <w:pStyle w:val="NormalWeb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Use </w:t>
      </w:r>
      <w:r w:rsidRPr="00971311">
        <w:rPr>
          <w:rStyle w:val="Strong"/>
          <w:rFonts w:asciiTheme="minorHAnsi" w:hAnsiTheme="minorHAnsi"/>
          <w:sz w:val="22"/>
          <w:szCs w:val="22"/>
        </w:rPr>
        <w:t>AppDeployToolkitHelp.ps1</w:t>
      </w:r>
      <w:r w:rsidRPr="00971311">
        <w:rPr>
          <w:rFonts w:asciiTheme="minorHAnsi" w:hAnsiTheme="minorHAnsi"/>
          <w:sz w:val="22"/>
          <w:szCs w:val="22"/>
        </w:rPr>
        <w:t xml:space="preserve"> to explore available functions and examples.</w:t>
      </w:r>
    </w:p>
    <w:p w:rsidR="00971311" w:rsidRPr="00971311" w:rsidRDefault="00971311" w:rsidP="00971311">
      <w:r w:rsidRPr="00971311">
        <w:pict>
          <v:rect id="_x0000_i1043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Cambria" w:hAnsi="Cambria" w:cs="Cambria"/>
        </w:rPr>
        <w:t>🧩</w:t>
      </w:r>
      <w:r w:rsidRPr="00971311">
        <w:rPr>
          <w:rFonts w:asciiTheme="minorHAnsi" w:hAnsiTheme="minorHAnsi"/>
        </w:rPr>
        <w:t xml:space="preserve"> </w:t>
      </w:r>
      <w:r w:rsidRPr="00971311">
        <w:rPr>
          <w:rStyle w:val="Strong"/>
          <w:rFonts w:asciiTheme="minorHAnsi" w:hAnsiTheme="minorHAnsi"/>
          <w:b/>
          <w:bCs/>
        </w:rPr>
        <w:t>Script Structure: Deploy-Application.ps1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Three primary </w:t>
      </w:r>
      <w:r w:rsidRPr="00971311">
        <w:rPr>
          <w:rStyle w:val="Strong"/>
          <w:rFonts w:asciiTheme="minorHAnsi" w:hAnsiTheme="minorHAnsi"/>
          <w:sz w:val="22"/>
          <w:szCs w:val="22"/>
        </w:rPr>
        <w:t>actions</w:t>
      </w:r>
      <w:r w:rsidRPr="00971311">
        <w:rPr>
          <w:rFonts w:asciiTheme="minorHAnsi" w:hAnsiTheme="minorHAnsi"/>
          <w:sz w:val="22"/>
          <w:szCs w:val="22"/>
        </w:rPr>
        <w:t>:</w:t>
      </w:r>
    </w:p>
    <w:p w:rsidR="00971311" w:rsidRPr="00971311" w:rsidRDefault="00971311" w:rsidP="00971311">
      <w:pPr>
        <w:pStyle w:val="Normal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Install</w:t>
      </w:r>
    </w:p>
    <w:p w:rsidR="00971311" w:rsidRPr="00971311" w:rsidRDefault="00971311" w:rsidP="00971311">
      <w:pPr>
        <w:pStyle w:val="Normal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Uninstall</w:t>
      </w:r>
    </w:p>
    <w:p w:rsidR="00971311" w:rsidRPr="00971311" w:rsidRDefault="00971311" w:rsidP="00971311">
      <w:pPr>
        <w:pStyle w:val="Normal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Repair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Each has three </w:t>
      </w:r>
      <w:r w:rsidRPr="00971311">
        <w:rPr>
          <w:rStyle w:val="Strong"/>
          <w:rFonts w:asciiTheme="minorHAnsi" w:hAnsiTheme="minorHAnsi"/>
          <w:sz w:val="22"/>
          <w:szCs w:val="22"/>
        </w:rPr>
        <w:t>phases</w:t>
      </w:r>
      <w:r w:rsidRPr="00971311">
        <w:rPr>
          <w:rFonts w:asciiTheme="minorHAnsi" w:hAnsiTheme="minorHAnsi"/>
          <w:sz w:val="22"/>
          <w:szCs w:val="22"/>
        </w:rPr>
        <w:t>:</w:t>
      </w:r>
    </w:p>
    <w:p w:rsidR="00971311" w:rsidRPr="00971311" w:rsidRDefault="00971311" w:rsidP="00971311">
      <w:pPr>
        <w:pStyle w:val="NormalWeb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>Pre-Action (e.g., kill processes, display warnings)</w:t>
      </w:r>
    </w:p>
    <w:p w:rsidR="00971311" w:rsidRPr="00971311" w:rsidRDefault="00971311" w:rsidP="00971311">
      <w:pPr>
        <w:pStyle w:val="NormalWeb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Action (e.g., </w:t>
      </w:r>
      <w:r w:rsidRPr="00971311">
        <w:rPr>
          <w:rStyle w:val="HTMLCode"/>
          <w:rFonts w:asciiTheme="minorHAnsi" w:hAnsiTheme="minorHAnsi"/>
          <w:sz w:val="22"/>
          <w:szCs w:val="22"/>
        </w:rPr>
        <w:t>Execute-MSI</w:t>
      </w:r>
      <w:r w:rsidRPr="00971311">
        <w:rPr>
          <w:rFonts w:asciiTheme="minorHAnsi" w:hAnsiTheme="minorHAnsi"/>
          <w:sz w:val="22"/>
          <w:szCs w:val="22"/>
        </w:rPr>
        <w:t>)</w:t>
      </w:r>
    </w:p>
    <w:p w:rsidR="00971311" w:rsidRPr="00971311" w:rsidRDefault="00971311" w:rsidP="00971311">
      <w:pPr>
        <w:pStyle w:val="NormalWeb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>Post-Action (e.g., success messages, cleanup)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Example</w:t>
      </w:r>
      <w:r w:rsidRPr="00971311">
        <w:rPr>
          <w:rFonts w:asciiTheme="minorHAnsi" w:hAnsiTheme="minorHAnsi"/>
          <w:sz w:val="22"/>
          <w:szCs w:val="22"/>
        </w:rPr>
        <w:t xml:space="preserve"> – Install Orca MSI:</w:t>
      </w:r>
    </w:p>
    <w:p w:rsidR="00971311" w:rsidRPr="00971311" w:rsidRDefault="00971311" w:rsidP="00971311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71311">
        <w:rPr>
          <w:rStyle w:val="HTMLCode"/>
          <w:rFonts w:asciiTheme="minorHAnsi" w:hAnsiTheme="minorHAnsi"/>
          <w:sz w:val="22"/>
          <w:szCs w:val="22"/>
        </w:rPr>
        <w:lastRenderedPageBreak/>
        <w:t>## Installation phase</w:t>
      </w:r>
    </w:p>
    <w:p w:rsidR="00971311" w:rsidRPr="00971311" w:rsidRDefault="00971311" w:rsidP="00971311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71311">
        <w:rPr>
          <w:rStyle w:val="HTMLCode"/>
          <w:rFonts w:asciiTheme="minorHAnsi" w:hAnsiTheme="minorHAnsi"/>
          <w:sz w:val="22"/>
          <w:szCs w:val="22"/>
        </w:rPr>
        <w:t>Execute-MSI -Action Install -Path 'Orca.msi'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Example</w:t>
      </w:r>
      <w:r w:rsidRPr="00971311">
        <w:rPr>
          <w:rFonts w:asciiTheme="minorHAnsi" w:hAnsiTheme="minorHAnsi"/>
          <w:sz w:val="22"/>
          <w:szCs w:val="22"/>
        </w:rPr>
        <w:t xml:space="preserve"> – Uninstall by GUID:</w:t>
      </w:r>
    </w:p>
    <w:p w:rsidR="00971311" w:rsidRPr="00971311" w:rsidRDefault="00971311" w:rsidP="00971311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71311">
        <w:rPr>
          <w:rStyle w:val="HTMLCode"/>
          <w:rFonts w:asciiTheme="minorHAnsi" w:hAnsiTheme="minorHAnsi"/>
          <w:sz w:val="22"/>
          <w:szCs w:val="22"/>
        </w:rPr>
        <w:t>Execute-MSI -Action Uninstall -Path '{85F4CBCB-9BBC-4B50-A7D8-E1106771498D}'</w:t>
      </w:r>
    </w:p>
    <w:p w:rsidR="00971311" w:rsidRPr="00971311" w:rsidRDefault="00971311" w:rsidP="00971311">
      <w:r w:rsidRPr="00971311">
        <w:pict>
          <v:rect id="_x0000_i1044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Segoe UI Symbol" w:hAnsi="Segoe UI Symbol" w:cs="Segoe UI Symbol"/>
        </w:rPr>
        <w:t>🚀</w:t>
      </w:r>
      <w:r w:rsidRPr="00971311">
        <w:rPr>
          <w:rFonts w:asciiTheme="minorHAnsi" w:hAnsiTheme="minorHAnsi"/>
        </w:rPr>
        <w:t xml:space="preserve"> </w:t>
      </w:r>
      <w:r w:rsidRPr="00971311">
        <w:rPr>
          <w:rStyle w:val="Strong"/>
          <w:rFonts w:asciiTheme="minorHAnsi" w:hAnsiTheme="minorHAnsi"/>
          <w:b/>
          <w:bCs/>
        </w:rPr>
        <w:t>Running the Script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Recommended method:</w:t>
      </w:r>
    </w:p>
    <w:p w:rsidR="00971311" w:rsidRPr="00971311" w:rsidRDefault="00971311" w:rsidP="00971311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71311">
        <w:rPr>
          <w:rStyle w:val="HTMLCode"/>
          <w:rFonts w:asciiTheme="minorHAnsi" w:hAnsiTheme="minorHAnsi"/>
          <w:sz w:val="22"/>
          <w:szCs w:val="22"/>
        </w:rPr>
        <w:t>powershell.exe -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ExecutionPolicy</w:t>
      </w:r>
      <w:proofErr w:type="spellEnd"/>
      <w:r w:rsidRPr="00971311">
        <w:rPr>
          <w:rStyle w:val="HTMLCode"/>
          <w:rFonts w:asciiTheme="minorHAnsi" w:hAnsiTheme="minorHAnsi"/>
          <w:sz w:val="22"/>
          <w:szCs w:val="22"/>
        </w:rPr>
        <w:t xml:space="preserve"> Bypass -File Deploy-Application.ps1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To uninstall:</w:t>
      </w:r>
    </w:p>
    <w:p w:rsidR="00971311" w:rsidRPr="00971311" w:rsidRDefault="00971311" w:rsidP="00971311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71311">
        <w:rPr>
          <w:rStyle w:val="HTMLCode"/>
          <w:rFonts w:asciiTheme="minorHAnsi" w:hAnsiTheme="minorHAnsi"/>
          <w:sz w:val="22"/>
          <w:szCs w:val="22"/>
        </w:rPr>
        <w:t>powershell.exe -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ExecutionPolicy</w:t>
      </w:r>
      <w:proofErr w:type="spellEnd"/>
      <w:r w:rsidRPr="00971311">
        <w:rPr>
          <w:rStyle w:val="HTMLCode"/>
          <w:rFonts w:asciiTheme="minorHAnsi" w:hAnsiTheme="minorHAnsi"/>
          <w:sz w:val="22"/>
          <w:szCs w:val="22"/>
        </w:rPr>
        <w:t xml:space="preserve"> Bypass -File Deploy-Application.ps1 -</w:t>
      </w:r>
      <w:proofErr w:type="spellStart"/>
      <w:r w:rsidRPr="00971311">
        <w:rPr>
          <w:rStyle w:val="HTMLCode"/>
          <w:rFonts w:asciiTheme="minorHAnsi" w:hAnsiTheme="minorHAnsi"/>
          <w:sz w:val="22"/>
          <w:szCs w:val="22"/>
        </w:rPr>
        <w:t>DeploymentType</w:t>
      </w:r>
      <w:proofErr w:type="spellEnd"/>
      <w:r w:rsidRPr="00971311">
        <w:rPr>
          <w:rStyle w:val="HTMLCode"/>
          <w:rFonts w:asciiTheme="minorHAnsi" w:hAnsiTheme="minorHAnsi"/>
          <w:sz w:val="22"/>
          <w:szCs w:val="22"/>
        </w:rPr>
        <w:t xml:space="preserve"> Uninstall</w: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Alternatively, use </w:t>
      </w:r>
      <w:r w:rsidRPr="00971311">
        <w:rPr>
          <w:rStyle w:val="HTMLCode"/>
          <w:rFonts w:asciiTheme="minorHAnsi" w:hAnsiTheme="minorHAnsi"/>
          <w:sz w:val="22"/>
          <w:szCs w:val="22"/>
        </w:rPr>
        <w:t>Deploy-Application.exe</w:t>
      </w:r>
      <w:r w:rsidRPr="00971311">
        <w:rPr>
          <w:rFonts w:asciiTheme="minorHAnsi" w:hAnsiTheme="minorHAnsi"/>
          <w:sz w:val="22"/>
          <w:szCs w:val="22"/>
        </w:rPr>
        <w:t xml:space="preserve"> to wrap the script execution.</w:t>
      </w:r>
    </w:p>
    <w:p w:rsidR="00971311" w:rsidRPr="00971311" w:rsidRDefault="00971311" w:rsidP="00971311">
      <w:r w:rsidRPr="00971311">
        <w:pict>
          <v:rect id="_x0000_i1045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Heading3"/>
        <w:rPr>
          <w:rFonts w:asciiTheme="minorHAnsi" w:hAnsiTheme="minorHAnsi"/>
        </w:rPr>
      </w:pPr>
      <w:r w:rsidRPr="00971311">
        <w:rPr>
          <w:rFonts w:ascii="Cambria" w:hAnsi="Cambria" w:cs="Cambria"/>
        </w:rPr>
        <w:t>✅</w:t>
      </w:r>
      <w:r w:rsidRPr="0097131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bookmarkStart w:id="0" w:name="_GoBack"/>
      <w:bookmarkEnd w:id="0"/>
      <w:r w:rsidRPr="00971311">
        <w:rPr>
          <w:rStyle w:val="Strong"/>
          <w:rFonts w:asciiTheme="minorHAnsi" w:hAnsiTheme="minorHAnsi"/>
          <w:b/>
          <w:bCs/>
        </w:rPr>
        <w:t>Benefits</w:t>
      </w:r>
    </w:p>
    <w:p w:rsidR="00971311" w:rsidRPr="00971311" w:rsidRDefault="00971311" w:rsidP="00971311">
      <w:pPr>
        <w:pStyle w:val="NormalWeb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Centralization</w:t>
      </w:r>
      <w:r w:rsidRPr="00971311">
        <w:rPr>
          <w:rFonts w:asciiTheme="minorHAnsi" w:hAnsiTheme="minorHAnsi"/>
          <w:sz w:val="22"/>
          <w:szCs w:val="22"/>
        </w:rPr>
        <w:t xml:space="preserve">: One </w:t>
      </w:r>
      <w:proofErr w:type="spellStart"/>
      <w:r w:rsidRPr="00971311">
        <w:rPr>
          <w:rFonts w:asciiTheme="minorHAnsi" w:hAnsiTheme="minorHAnsi"/>
          <w:sz w:val="22"/>
          <w:szCs w:val="22"/>
        </w:rPr>
        <w:t>config</w:t>
      </w:r>
      <w:proofErr w:type="spellEnd"/>
      <w:r w:rsidRPr="00971311">
        <w:rPr>
          <w:rFonts w:asciiTheme="minorHAnsi" w:hAnsiTheme="minorHAnsi"/>
          <w:sz w:val="22"/>
          <w:szCs w:val="22"/>
        </w:rPr>
        <w:t xml:space="preserve"> for all deployments</w:t>
      </w:r>
    </w:p>
    <w:p w:rsidR="00971311" w:rsidRPr="00971311" w:rsidRDefault="00971311" w:rsidP="00971311">
      <w:pPr>
        <w:pStyle w:val="NormalWeb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Consistency</w:t>
      </w:r>
      <w:r w:rsidRPr="00971311">
        <w:rPr>
          <w:rFonts w:asciiTheme="minorHAnsi" w:hAnsiTheme="minorHAnsi"/>
          <w:sz w:val="22"/>
          <w:szCs w:val="22"/>
        </w:rPr>
        <w:t>: Same UI, behavior, and logging</w:t>
      </w:r>
    </w:p>
    <w:p w:rsidR="00971311" w:rsidRPr="00971311" w:rsidRDefault="00971311" w:rsidP="00971311">
      <w:pPr>
        <w:pStyle w:val="NormalWeb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Simplicity</w:t>
      </w:r>
      <w:r w:rsidRPr="00971311">
        <w:rPr>
          <w:rFonts w:asciiTheme="minorHAnsi" w:hAnsiTheme="minorHAnsi"/>
          <w:sz w:val="22"/>
          <w:szCs w:val="22"/>
        </w:rPr>
        <w:t>: Minimal PowerShell knowledge needed</w:t>
      </w:r>
    </w:p>
    <w:p w:rsidR="00971311" w:rsidRPr="00971311" w:rsidRDefault="00971311" w:rsidP="00971311">
      <w:pPr>
        <w:pStyle w:val="NormalWeb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971311">
        <w:rPr>
          <w:rStyle w:val="Strong"/>
          <w:rFonts w:asciiTheme="minorHAnsi" w:hAnsiTheme="minorHAnsi"/>
          <w:sz w:val="22"/>
          <w:szCs w:val="22"/>
        </w:rPr>
        <w:t>Scalability</w:t>
      </w:r>
      <w:r w:rsidRPr="00971311">
        <w:rPr>
          <w:rFonts w:asciiTheme="minorHAnsi" w:hAnsiTheme="minorHAnsi"/>
          <w:sz w:val="22"/>
          <w:szCs w:val="22"/>
        </w:rPr>
        <w:t>: Works for small tools and enterprise apps</w:t>
      </w:r>
    </w:p>
    <w:p w:rsidR="00971311" w:rsidRPr="00971311" w:rsidRDefault="00971311" w:rsidP="00971311">
      <w:r w:rsidRPr="00971311">
        <w:pict>
          <v:rect id="_x0000_i1046" style="width:0;height:1.5pt" o:hralign="center" o:hrstd="t" o:hr="t" fillcolor="#a0a0a0" stroked="f"/>
        </w:pict>
      </w:r>
    </w:p>
    <w:p w:rsidR="00971311" w:rsidRPr="00971311" w:rsidRDefault="00971311" w:rsidP="00971311">
      <w:pPr>
        <w:pStyle w:val="NormalWeb"/>
        <w:rPr>
          <w:rFonts w:asciiTheme="minorHAnsi" w:hAnsiTheme="minorHAnsi"/>
          <w:sz w:val="22"/>
          <w:szCs w:val="22"/>
        </w:rPr>
      </w:pPr>
      <w:r w:rsidRPr="00971311">
        <w:rPr>
          <w:rFonts w:asciiTheme="minorHAnsi" w:hAnsiTheme="minorHAnsi"/>
          <w:sz w:val="22"/>
          <w:szCs w:val="22"/>
        </w:rPr>
        <w:t xml:space="preserve">This toolkit is ideal for </w:t>
      </w:r>
      <w:r w:rsidRPr="00971311">
        <w:rPr>
          <w:rStyle w:val="Strong"/>
          <w:rFonts w:asciiTheme="minorHAnsi" w:hAnsiTheme="minorHAnsi"/>
          <w:sz w:val="22"/>
          <w:szCs w:val="22"/>
        </w:rPr>
        <w:t>system administrators</w:t>
      </w:r>
      <w:r w:rsidRPr="00971311">
        <w:rPr>
          <w:rFonts w:asciiTheme="minorHAnsi" w:hAnsiTheme="minorHAnsi"/>
          <w:sz w:val="22"/>
          <w:szCs w:val="22"/>
        </w:rPr>
        <w:t xml:space="preserve"> and </w:t>
      </w:r>
      <w:r w:rsidRPr="00971311">
        <w:rPr>
          <w:rStyle w:val="Strong"/>
          <w:rFonts w:asciiTheme="minorHAnsi" w:hAnsiTheme="minorHAnsi"/>
          <w:sz w:val="22"/>
          <w:szCs w:val="22"/>
        </w:rPr>
        <w:t>IT departments</w:t>
      </w:r>
      <w:r w:rsidRPr="00971311">
        <w:rPr>
          <w:rFonts w:asciiTheme="minorHAnsi" w:hAnsiTheme="minorHAnsi"/>
          <w:sz w:val="22"/>
          <w:szCs w:val="22"/>
        </w:rPr>
        <w:t xml:space="preserve"> looking to automate software delivery efficiently while maintaining professional standards and reliability.</w:t>
      </w:r>
    </w:p>
    <w:p w:rsidR="00CA39F3" w:rsidRDefault="00CA39F3"/>
    <w:sectPr w:rsidR="00CA3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781B63"/>
    <w:multiLevelType w:val="multilevel"/>
    <w:tmpl w:val="CF34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1FE1F22"/>
    <w:multiLevelType w:val="multilevel"/>
    <w:tmpl w:val="FF8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4F44386"/>
    <w:multiLevelType w:val="multilevel"/>
    <w:tmpl w:val="5D6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5147BC4"/>
    <w:multiLevelType w:val="multilevel"/>
    <w:tmpl w:val="D94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E738BE"/>
    <w:multiLevelType w:val="multilevel"/>
    <w:tmpl w:val="308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6573E8"/>
    <w:multiLevelType w:val="multilevel"/>
    <w:tmpl w:val="D68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C51296"/>
    <w:multiLevelType w:val="multilevel"/>
    <w:tmpl w:val="535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8D6619"/>
    <w:multiLevelType w:val="multilevel"/>
    <w:tmpl w:val="5896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0B78D6"/>
    <w:multiLevelType w:val="multilevel"/>
    <w:tmpl w:val="DC4E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E90054"/>
    <w:multiLevelType w:val="multilevel"/>
    <w:tmpl w:val="6E9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C34A29"/>
    <w:multiLevelType w:val="multilevel"/>
    <w:tmpl w:val="9B7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882E52"/>
    <w:multiLevelType w:val="multilevel"/>
    <w:tmpl w:val="7CF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CB4C6A"/>
    <w:multiLevelType w:val="multilevel"/>
    <w:tmpl w:val="AD0A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0E3432"/>
    <w:multiLevelType w:val="multilevel"/>
    <w:tmpl w:val="60E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8159B0"/>
    <w:multiLevelType w:val="multilevel"/>
    <w:tmpl w:val="05B6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8063BD"/>
    <w:multiLevelType w:val="multilevel"/>
    <w:tmpl w:val="0F72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F20A0F"/>
    <w:multiLevelType w:val="multilevel"/>
    <w:tmpl w:val="0A1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CF285A"/>
    <w:multiLevelType w:val="multilevel"/>
    <w:tmpl w:val="89F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081336"/>
    <w:multiLevelType w:val="multilevel"/>
    <w:tmpl w:val="4CC6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052BDE"/>
    <w:multiLevelType w:val="multilevel"/>
    <w:tmpl w:val="1BB4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37178C"/>
    <w:multiLevelType w:val="multilevel"/>
    <w:tmpl w:val="1164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8E115C"/>
    <w:multiLevelType w:val="multilevel"/>
    <w:tmpl w:val="41E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6A66EC"/>
    <w:multiLevelType w:val="multilevel"/>
    <w:tmpl w:val="869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911FB5"/>
    <w:multiLevelType w:val="multilevel"/>
    <w:tmpl w:val="4B8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166548"/>
    <w:multiLevelType w:val="multilevel"/>
    <w:tmpl w:val="88BA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8D0736"/>
    <w:multiLevelType w:val="multilevel"/>
    <w:tmpl w:val="BC0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A352D8"/>
    <w:multiLevelType w:val="multilevel"/>
    <w:tmpl w:val="CF1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836218"/>
    <w:multiLevelType w:val="multilevel"/>
    <w:tmpl w:val="0D9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0"/>
  </w:num>
  <w:num w:numId="11">
    <w:abstractNumId w:val="9"/>
  </w:num>
  <w:num w:numId="12">
    <w:abstractNumId w:val="21"/>
  </w:num>
  <w:num w:numId="13">
    <w:abstractNumId w:val="22"/>
  </w:num>
  <w:num w:numId="14">
    <w:abstractNumId w:val="17"/>
  </w:num>
  <w:num w:numId="15">
    <w:abstractNumId w:val="35"/>
  </w:num>
  <w:num w:numId="16">
    <w:abstractNumId w:val="14"/>
  </w:num>
  <w:num w:numId="17">
    <w:abstractNumId w:val="36"/>
  </w:num>
  <w:num w:numId="18">
    <w:abstractNumId w:val="20"/>
  </w:num>
  <w:num w:numId="19">
    <w:abstractNumId w:val="29"/>
  </w:num>
  <w:num w:numId="20">
    <w:abstractNumId w:val="25"/>
  </w:num>
  <w:num w:numId="21">
    <w:abstractNumId w:val="31"/>
  </w:num>
  <w:num w:numId="22">
    <w:abstractNumId w:val="33"/>
  </w:num>
  <w:num w:numId="23">
    <w:abstractNumId w:val="12"/>
  </w:num>
  <w:num w:numId="24">
    <w:abstractNumId w:val="15"/>
  </w:num>
  <w:num w:numId="25">
    <w:abstractNumId w:val="19"/>
  </w:num>
  <w:num w:numId="26">
    <w:abstractNumId w:val="34"/>
  </w:num>
  <w:num w:numId="27">
    <w:abstractNumId w:val="18"/>
  </w:num>
  <w:num w:numId="28">
    <w:abstractNumId w:val="11"/>
  </w:num>
  <w:num w:numId="29">
    <w:abstractNumId w:val="16"/>
  </w:num>
  <w:num w:numId="30">
    <w:abstractNumId w:val="28"/>
  </w:num>
  <w:num w:numId="31">
    <w:abstractNumId w:val="26"/>
  </w:num>
  <w:num w:numId="32">
    <w:abstractNumId w:val="10"/>
  </w:num>
  <w:num w:numId="33">
    <w:abstractNumId w:val="13"/>
  </w:num>
  <w:num w:numId="34">
    <w:abstractNumId w:val="24"/>
  </w:num>
  <w:num w:numId="35">
    <w:abstractNumId w:val="23"/>
  </w:num>
  <w:num w:numId="36">
    <w:abstractNumId w:val="27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7AB7"/>
    <w:rsid w:val="0029639D"/>
    <w:rsid w:val="00326F90"/>
    <w:rsid w:val="008E4DC3"/>
    <w:rsid w:val="00971311"/>
    <w:rsid w:val="00AA1D8D"/>
    <w:rsid w:val="00B25BE5"/>
    <w:rsid w:val="00B47730"/>
    <w:rsid w:val="00C00993"/>
    <w:rsid w:val="00CA39F3"/>
    <w:rsid w:val="00CB0664"/>
    <w:rsid w:val="00EB01DE"/>
    <w:rsid w:val="00EB74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A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9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AB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971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A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9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AB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97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8CBF43-8CD0-4F7D-9F6C-100AD654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VAISHU</cp:lastModifiedBy>
  <cp:revision>3</cp:revision>
  <cp:lastPrinted>2025-05-27T18:29:00Z</cp:lastPrinted>
  <dcterms:created xsi:type="dcterms:W3CDTF">2013-12-23T23:15:00Z</dcterms:created>
  <dcterms:modified xsi:type="dcterms:W3CDTF">2025-05-27T18:29:00Z</dcterms:modified>
</cp:coreProperties>
</file>